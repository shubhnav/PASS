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448" w:rsidRPr="00B7381F" w:rsidRDefault="00B7381F" w:rsidP="00AC6448">
      <w:pPr>
        <w:rPr>
          <w:rFonts w:ascii="Calibri Light" w:hAnsi="Calibri Light" w:cs="Calibri Light"/>
          <w:b/>
        </w:rPr>
      </w:pPr>
      <w:r w:rsidRPr="00B7381F">
        <w:rPr>
          <w:rFonts w:ascii="Calibri Light" w:hAnsi="Calibri Light" w:cs="Calibri Light"/>
          <w:b/>
          <w:sz w:val="26"/>
          <w:szCs w:val="26"/>
        </w:rPr>
        <w:t>IMPLEMENTATION OF BIG DATA ANONYMIZATION ALGORITHM USING HADOOP FRAMEWORK</w:t>
      </w:r>
      <w:r w:rsidRPr="00B7381F">
        <w:rPr>
          <w:rFonts w:ascii="Calibri Light" w:hAnsi="Calibri Light" w:cs="Calibri Light"/>
          <w:b/>
          <w:noProof/>
          <w:lang w:eastAsia="en-US"/>
        </w:rPr>
        <w:t xml:space="preserve"> </w:t>
      </w:r>
    </w:p>
    <w:p w:rsidR="00547ED0" w:rsidRPr="00AC6448" w:rsidRDefault="00547ED0" w:rsidP="00AC6448">
      <w:pPr>
        <w:pStyle w:val="Subtitle"/>
        <w:rPr>
          <w:color w:val="auto"/>
        </w:rPr>
      </w:pPr>
      <w:r w:rsidRPr="00AC6448">
        <w:rPr>
          <w:rFonts w:ascii="Calibri" w:hAnsi="Calibri" w:cs="Calibri"/>
          <w:color w:val="auto"/>
          <w:kern w:val="2"/>
          <w:sz w:val="28"/>
          <w:szCs w:val="28"/>
        </w:rPr>
        <w:t xml:space="preserve">Anonymization is one of the main techniques which is being used in </w:t>
      </w:r>
      <w:bookmarkStart w:id="0" w:name="_GoBack"/>
      <w:bookmarkEnd w:id="0"/>
      <w:r w:rsidRPr="00AC6448">
        <w:rPr>
          <w:rFonts w:ascii="Calibri" w:hAnsi="Calibri" w:cs="Calibri"/>
          <w:color w:val="auto"/>
          <w:kern w:val="2"/>
          <w:sz w:val="28"/>
          <w:szCs w:val="28"/>
        </w:rPr>
        <w:t>recent times to prevent privacy breaches on the published data .one such anonymization technique is k-anonymization technique. The anonymization is a parametric anonymization technique used for data anonymization. The aim of the k-anonymization is to generalize the tuples in way that it can’t be identified using quasi identifiers.</w:t>
      </w:r>
    </w:p>
    <w:p w:rsidR="00547ED0" w:rsidRDefault="00547ED0" w:rsidP="00547ED0">
      <w:pPr>
        <w:autoSpaceDE w:val="0"/>
        <w:autoSpaceDN w:val="0"/>
        <w:adjustRightInd w:val="0"/>
        <w:jc w:val="both"/>
        <w:rPr>
          <w:rFonts w:ascii="Calibri" w:hAnsi="Calibri" w:cs="Calibri"/>
          <w:kern w:val="2"/>
          <w:sz w:val="28"/>
          <w:szCs w:val="28"/>
        </w:rPr>
      </w:pPr>
      <w:r>
        <w:rPr>
          <w:rFonts w:ascii="Calibri" w:hAnsi="Calibri" w:cs="Calibri"/>
          <w:kern w:val="2"/>
          <w:sz w:val="28"/>
          <w:szCs w:val="28"/>
        </w:rPr>
        <w:t>In past few years we saw a tremendous growth in data which ultimately led to the concept of the big data .The growth in data made anonymization using conventional processing methods inefficient. To make the anonymization more efficient we  used hadoop map reduce to reduce the processing time of anonymization .In this we have divided the whole program into map and reduce parts .More over the data types used in hadoop provide better serialization and transport of data. We performed our experiments on the large data set .The results proved the efficiency of our implementation.</w:t>
      </w:r>
    </w:p>
    <w:p w:rsidR="00547ED0" w:rsidRDefault="00547ED0" w:rsidP="00547ED0">
      <w:pPr>
        <w:autoSpaceDE w:val="0"/>
        <w:autoSpaceDN w:val="0"/>
        <w:adjustRightInd w:val="0"/>
        <w:spacing w:after="0" w:line="360" w:lineRule="auto"/>
        <w:jc w:val="center"/>
        <w:rPr>
          <w:rFonts w:ascii="Calibri" w:hAnsi="Calibri" w:cs="Calibri"/>
          <w:b/>
          <w:bCs/>
          <w:kern w:val="2"/>
          <w:sz w:val="44"/>
          <w:szCs w:val="44"/>
          <w:u w:val="single"/>
        </w:rPr>
      </w:pPr>
      <w:r>
        <w:rPr>
          <w:rFonts w:ascii="Calibri" w:hAnsi="Calibri" w:cs="Calibri"/>
          <w:kern w:val="2"/>
          <w:sz w:val="44"/>
          <w:szCs w:val="44"/>
        </w:rPr>
        <w:t xml:space="preserve">1 </w:t>
      </w:r>
      <w:r>
        <w:rPr>
          <w:rFonts w:ascii="Calibri" w:hAnsi="Calibri" w:cs="Calibri"/>
          <w:b/>
          <w:bCs/>
          <w:kern w:val="2"/>
          <w:sz w:val="44"/>
          <w:szCs w:val="44"/>
        </w:rPr>
        <w:t>INTRODUCTION</w:t>
      </w:r>
    </w:p>
    <w:p w:rsidR="00547ED0" w:rsidRDefault="00547ED0" w:rsidP="00547ED0">
      <w:pPr>
        <w:autoSpaceDE w:val="0"/>
        <w:autoSpaceDN w:val="0"/>
        <w:adjustRightInd w:val="0"/>
        <w:spacing w:after="0" w:line="360" w:lineRule="auto"/>
        <w:jc w:val="both"/>
        <w:rPr>
          <w:rFonts w:ascii="Calibri" w:hAnsi="Calibri" w:cs="Calibri"/>
          <w:kern w:val="2"/>
          <w:sz w:val="28"/>
          <w:szCs w:val="28"/>
          <w:lang w:val="en"/>
        </w:rPr>
      </w:pPr>
      <w:r>
        <w:rPr>
          <w:rFonts w:ascii="Calibri" w:hAnsi="Calibri" w:cs="Calibri"/>
          <w:b/>
          <w:bCs/>
          <w:kern w:val="2"/>
          <w:sz w:val="28"/>
          <w:szCs w:val="28"/>
        </w:rPr>
        <w:t xml:space="preserve">1.1 </w:t>
      </w:r>
      <w:r>
        <w:rPr>
          <w:rFonts w:ascii="Calibri" w:hAnsi="Calibri" w:cs="Calibri"/>
          <w:b/>
          <w:bCs/>
          <w:kern w:val="2"/>
          <w:sz w:val="28"/>
          <w:szCs w:val="28"/>
          <w:lang w:val="en"/>
        </w:rPr>
        <w:t>What is Big Data?</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 xml:space="preserve">Big Data” is data whose scale, diversity, and complexity require new architecture, techniques, algorithms, and analytics to manage it and extract value and hidden knowledge from it…data, </w:t>
      </w:r>
    </w:p>
    <w:p w:rsidR="00547ED0" w:rsidRDefault="00547ED0" w:rsidP="00547ED0">
      <w:pPr>
        <w:autoSpaceDE w:val="0"/>
        <w:autoSpaceDN w:val="0"/>
        <w:adjustRightInd w:val="0"/>
        <w:spacing w:after="0" w:line="360" w:lineRule="auto"/>
        <w:jc w:val="both"/>
        <w:rPr>
          <w:rFonts w:ascii="Calibri" w:hAnsi="Calibri" w:cs="Calibri"/>
          <w:b/>
          <w:bCs/>
          <w:kern w:val="2"/>
          <w:sz w:val="28"/>
          <w:szCs w:val="28"/>
        </w:rPr>
      </w:pPr>
    </w:p>
    <w:p w:rsidR="00547ED0" w:rsidRDefault="00547ED0" w:rsidP="00547ED0">
      <w:pPr>
        <w:autoSpaceDE w:val="0"/>
        <w:autoSpaceDN w:val="0"/>
        <w:adjustRightInd w:val="0"/>
        <w:spacing w:after="0" w:line="360" w:lineRule="auto"/>
        <w:jc w:val="both"/>
        <w:rPr>
          <w:rFonts w:ascii="Calibri" w:hAnsi="Calibri" w:cs="Calibri"/>
          <w:kern w:val="2"/>
          <w:sz w:val="28"/>
          <w:szCs w:val="28"/>
          <w:lang w:val="en"/>
        </w:rPr>
      </w:pPr>
      <w:r>
        <w:rPr>
          <w:rFonts w:ascii="Calibri" w:hAnsi="Calibri" w:cs="Calibri"/>
          <w:b/>
          <w:bCs/>
          <w:kern w:val="2"/>
          <w:sz w:val="28"/>
          <w:szCs w:val="28"/>
        </w:rPr>
        <w:t xml:space="preserve">1.2  </w:t>
      </w:r>
      <w:r>
        <w:rPr>
          <w:rFonts w:ascii="Calibri" w:hAnsi="Calibri" w:cs="Calibri"/>
          <w:b/>
          <w:bCs/>
          <w:kern w:val="2"/>
          <w:sz w:val="28"/>
          <w:szCs w:val="28"/>
          <w:lang w:val="en"/>
        </w:rPr>
        <w:t>BIG DATA SIGNIFICANCE IN INDUSTRY AND CHALLENGES</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While understanding the value of big data continues to remain a challenge, other practical challenges including funding and return on investment and skills continue to remain at the forefront for a number of different industries that are adopting big data. With that said, a Gartner Survey for 2015 shows that more than 75% of companies are investing or are planning to invest in big data in the next two years. These findings represent a significant increase from a similar survey done in 2012 which indicated that 58% of companies invested or were planning to invest in big data within the next 2 years.</w:t>
      </w: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r>
        <w:rPr>
          <w:rFonts w:ascii="Calibri" w:hAnsi="Calibri" w:cs="Calibri"/>
          <w:kern w:val="2"/>
          <w:sz w:val="24"/>
          <w:szCs w:val="24"/>
          <w:lang w:val="en"/>
        </w:rPr>
        <w:t>Generally, most organizations have several goals for adopting big data projects. While the primary goal for most organizations is to enhance customer experience, other goals include cost reduction, better targeted marketing and making existing processes more efficient. In recent times, data breaches have also made enhanced security an important goal that big data.</w:t>
      </w: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p>
    <w:p w:rsidR="00547ED0" w:rsidRDefault="00547ED0" w:rsidP="00547ED0">
      <w:pPr>
        <w:autoSpaceDE w:val="0"/>
        <w:autoSpaceDN w:val="0"/>
        <w:adjustRightInd w:val="0"/>
        <w:spacing w:after="0" w:line="240" w:lineRule="auto"/>
        <w:jc w:val="both"/>
        <w:rPr>
          <w:rFonts w:ascii="Calibri" w:hAnsi="Calibri" w:cs="Calibri"/>
          <w:b/>
          <w:bCs/>
          <w:kern w:val="2"/>
          <w:sz w:val="28"/>
          <w:szCs w:val="28"/>
        </w:rPr>
      </w:pPr>
      <w:r>
        <w:rPr>
          <w:rFonts w:ascii="Calibri" w:hAnsi="Calibri" w:cs="Calibri"/>
          <w:b/>
          <w:bCs/>
          <w:kern w:val="2"/>
          <w:sz w:val="28"/>
          <w:szCs w:val="28"/>
        </w:rPr>
        <w:t>VALUE OF BIG DATA IN ANALYTICS:</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lastRenderedPageBreak/>
        <w:t>big data is more real time in nature than traditional Dataware applications.</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Traditional Dataware applications are not suited for big data.</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Using big data we can provide more accurate suggestions and solutions .</w:t>
      </w:r>
    </w:p>
    <w:p w:rsidR="00547ED0" w:rsidRDefault="00547ED0" w:rsidP="00547ED0">
      <w:pPr>
        <w:autoSpaceDE w:val="0"/>
        <w:autoSpaceDN w:val="0"/>
        <w:adjustRightInd w:val="0"/>
        <w:spacing w:after="0"/>
        <w:jc w:val="both"/>
        <w:rPr>
          <w:rFonts w:ascii="Calibri" w:hAnsi="Calibri" w:cs="Calibri"/>
          <w:kern w:val="2"/>
        </w:rPr>
      </w:pPr>
      <w:r>
        <w:rPr>
          <w:rFonts w:ascii="Calibri" w:hAnsi="Calibri" w:cs="Calibri"/>
          <w:noProof/>
          <w:lang w:eastAsia="en-US"/>
        </w:rPr>
        <w:drawing>
          <wp:inline distT="0" distB="0" distL="0" distR="0" wp14:anchorId="79364AAA" wp14:editId="32DB458F">
            <wp:extent cx="2804326" cy="164782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405" cy="1650222"/>
                    </a:xfrm>
                    <a:prstGeom prst="rect">
                      <a:avLst/>
                    </a:prstGeom>
                    <a:noFill/>
                    <a:ln>
                      <a:noFill/>
                    </a:ln>
                  </pic:spPr>
                </pic:pic>
              </a:graphicData>
            </a:graphic>
          </wp:inline>
        </w:drawing>
      </w:r>
    </w:p>
    <w:p w:rsidR="00547ED0" w:rsidRDefault="00547ED0" w:rsidP="00547ED0">
      <w:pPr>
        <w:autoSpaceDE w:val="0"/>
        <w:autoSpaceDN w:val="0"/>
        <w:adjustRightInd w:val="0"/>
        <w:spacing w:after="0" w:line="240" w:lineRule="auto"/>
        <w:jc w:val="both"/>
        <w:rPr>
          <w:rFonts w:ascii="Calibri" w:hAnsi="Calibri" w:cs="Calibri"/>
          <w:kern w:val="2"/>
          <w:lang w:val="en"/>
        </w:rPr>
      </w:pPr>
    </w:p>
    <w:p w:rsidR="00547ED0" w:rsidRDefault="00547ED0" w:rsidP="00547ED0">
      <w:pPr>
        <w:autoSpaceDE w:val="0"/>
        <w:autoSpaceDN w:val="0"/>
        <w:adjustRightInd w:val="0"/>
        <w:spacing w:after="0" w:line="240" w:lineRule="auto"/>
        <w:jc w:val="both"/>
        <w:rPr>
          <w:rFonts w:ascii="Calibri" w:hAnsi="Calibri" w:cs="Calibri"/>
          <w:kern w:val="2"/>
          <w:lang w:val="en"/>
        </w:rPr>
      </w:pPr>
    </w:p>
    <w:p w:rsidR="00547ED0" w:rsidRDefault="00547ED0" w:rsidP="00547ED0">
      <w:pPr>
        <w:autoSpaceDE w:val="0"/>
        <w:autoSpaceDN w:val="0"/>
        <w:adjustRightInd w:val="0"/>
        <w:spacing w:after="0" w:line="240" w:lineRule="auto"/>
        <w:jc w:val="both"/>
        <w:rPr>
          <w:rFonts w:ascii="Calibri" w:hAnsi="Calibri" w:cs="Calibri"/>
          <w:kern w:val="2"/>
        </w:rPr>
      </w:pPr>
      <w:r>
        <w:rPr>
          <w:rFonts w:ascii="Calibri" w:hAnsi="Calibri" w:cs="Calibri"/>
          <w:kern w:val="2"/>
        </w:rPr>
        <w:t xml:space="preserve">Fig 1 </w:t>
      </w:r>
    </w:p>
    <w:p w:rsidR="00547ED0" w:rsidRDefault="00547ED0" w:rsidP="00547ED0">
      <w:pPr>
        <w:autoSpaceDE w:val="0"/>
        <w:autoSpaceDN w:val="0"/>
        <w:adjustRightInd w:val="0"/>
        <w:spacing w:after="0" w:line="240" w:lineRule="auto"/>
        <w:jc w:val="both"/>
        <w:rPr>
          <w:rFonts w:ascii="Calibri" w:hAnsi="Calibri" w:cs="Calibri"/>
          <w:kern w:val="2"/>
          <w:lang w:val="en"/>
        </w:rPr>
      </w:pPr>
    </w:p>
    <w:p w:rsidR="00547ED0" w:rsidRDefault="00547ED0" w:rsidP="00547ED0">
      <w:pPr>
        <w:autoSpaceDE w:val="0"/>
        <w:autoSpaceDN w:val="0"/>
        <w:adjustRightInd w:val="0"/>
        <w:spacing w:after="0" w:line="240" w:lineRule="auto"/>
        <w:jc w:val="both"/>
        <w:rPr>
          <w:rFonts w:ascii="Calibri" w:hAnsi="Calibri" w:cs="Calibri"/>
          <w:b/>
          <w:bCs/>
          <w:kern w:val="2"/>
          <w:sz w:val="40"/>
          <w:szCs w:val="40"/>
          <w:u w:val="single"/>
        </w:rPr>
      </w:pPr>
      <w:r>
        <w:rPr>
          <w:rFonts w:ascii="Calibri" w:hAnsi="Calibri" w:cs="Calibri"/>
          <w:b/>
          <w:bCs/>
          <w:kern w:val="2"/>
          <w:sz w:val="40"/>
          <w:szCs w:val="40"/>
        </w:rPr>
        <w:t>1.3 CHALLENGES IN HANDLING BIG DATA:</w:t>
      </w:r>
    </w:p>
    <w:p w:rsidR="00547ED0" w:rsidRDefault="00547ED0" w:rsidP="00547ED0">
      <w:pPr>
        <w:autoSpaceDE w:val="0"/>
        <w:autoSpaceDN w:val="0"/>
        <w:adjustRightInd w:val="0"/>
        <w:spacing w:after="0" w:line="240" w:lineRule="auto"/>
        <w:jc w:val="both"/>
        <w:rPr>
          <w:rFonts w:ascii="Calibri" w:hAnsi="Calibri" w:cs="Calibri"/>
          <w:b/>
          <w:bCs/>
          <w:kern w:val="2"/>
          <w:sz w:val="40"/>
          <w:szCs w:val="40"/>
          <w:u w:val="single"/>
        </w:rPr>
      </w:pPr>
      <w:r>
        <w:rPr>
          <w:rFonts w:ascii="Calibri" w:hAnsi="Calibri" w:cs="Calibri"/>
          <w:noProof/>
          <w:lang w:eastAsia="en-US"/>
        </w:rPr>
        <w:drawing>
          <wp:inline distT="0" distB="0" distL="0" distR="0" wp14:anchorId="210844B6" wp14:editId="5540B1B7">
            <wp:extent cx="2948862" cy="1409700"/>
            <wp:effectExtent l="0" t="0" r="4445"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7623" cy="1413888"/>
                    </a:xfrm>
                    <a:prstGeom prst="rect">
                      <a:avLst/>
                    </a:prstGeom>
                    <a:noFill/>
                    <a:ln>
                      <a:noFill/>
                    </a:ln>
                  </pic:spPr>
                </pic:pic>
              </a:graphicData>
            </a:graphic>
          </wp:inline>
        </w:drawing>
      </w:r>
    </w:p>
    <w:p w:rsidR="00547ED0" w:rsidRDefault="00547ED0" w:rsidP="00547ED0">
      <w:pPr>
        <w:autoSpaceDE w:val="0"/>
        <w:autoSpaceDN w:val="0"/>
        <w:adjustRightInd w:val="0"/>
        <w:spacing w:after="0" w:line="240" w:lineRule="auto"/>
        <w:jc w:val="both"/>
        <w:rPr>
          <w:rFonts w:ascii="Calibri" w:hAnsi="Calibri" w:cs="Calibri"/>
          <w:kern w:val="2"/>
          <w:lang w:val="en"/>
        </w:rPr>
      </w:pP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p>
    <w:p w:rsidR="00547ED0" w:rsidRDefault="00547ED0" w:rsidP="00547ED0">
      <w:pPr>
        <w:autoSpaceDE w:val="0"/>
        <w:autoSpaceDN w:val="0"/>
        <w:adjustRightInd w:val="0"/>
        <w:spacing w:after="0" w:line="240" w:lineRule="auto"/>
        <w:jc w:val="both"/>
        <w:rPr>
          <w:rFonts w:ascii="Calibri" w:hAnsi="Calibri" w:cs="Calibri"/>
          <w:b/>
          <w:bCs/>
          <w:kern w:val="2"/>
          <w:sz w:val="28"/>
          <w:szCs w:val="28"/>
        </w:rPr>
      </w:pPr>
      <w:r>
        <w:rPr>
          <w:rFonts w:ascii="Calibri" w:hAnsi="Calibri" w:cs="Calibri"/>
          <w:b/>
          <w:bCs/>
          <w:kern w:val="2"/>
          <w:sz w:val="28"/>
          <w:szCs w:val="28"/>
        </w:rPr>
        <w:t>THE BOTTLE NECK IS TECHNOLOGY:</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new architecture,algorithms techniques are needed.</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p>
    <w:p w:rsidR="00547ED0" w:rsidRDefault="00547ED0" w:rsidP="00547ED0">
      <w:pPr>
        <w:autoSpaceDE w:val="0"/>
        <w:autoSpaceDN w:val="0"/>
        <w:adjustRightInd w:val="0"/>
        <w:spacing w:after="0"/>
        <w:jc w:val="both"/>
        <w:rPr>
          <w:rFonts w:ascii="Calibri" w:hAnsi="Calibri" w:cs="Calibri"/>
          <w:b/>
          <w:bCs/>
          <w:kern w:val="2"/>
          <w:sz w:val="28"/>
          <w:szCs w:val="28"/>
        </w:rPr>
      </w:pPr>
      <w:r>
        <w:rPr>
          <w:rFonts w:ascii="Calibri" w:hAnsi="Calibri" w:cs="Calibri"/>
          <w:b/>
          <w:bCs/>
          <w:kern w:val="2"/>
          <w:sz w:val="28"/>
          <w:szCs w:val="28"/>
        </w:rPr>
        <w:t>ALSO IN TECHNICAL SKILLS:</w:t>
      </w:r>
    </w:p>
    <w:p w:rsidR="00547ED0" w:rsidRDefault="00547ED0" w:rsidP="00547ED0">
      <w:pPr>
        <w:autoSpaceDE w:val="0"/>
        <w:autoSpaceDN w:val="0"/>
        <w:adjustRightInd w:val="0"/>
        <w:spacing w:after="0"/>
        <w:jc w:val="both"/>
        <w:rPr>
          <w:rFonts w:ascii="Calibri" w:hAnsi="Calibri" w:cs="Calibri"/>
          <w:b/>
          <w:bCs/>
          <w:kern w:val="2"/>
          <w:sz w:val="28"/>
          <w:szCs w:val="28"/>
        </w:rPr>
      </w:pPr>
      <w:r>
        <w:rPr>
          <w:rFonts w:ascii="Calibri" w:hAnsi="Calibri" w:cs="Calibri"/>
          <w:kern w:val="2"/>
          <w:sz w:val="24"/>
          <w:szCs w:val="24"/>
        </w:rPr>
        <w:t>Experts in using the new technology and using big data.</w:t>
      </w:r>
    </w:p>
    <w:p w:rsidR="00547ED0" w:rsidRDefault="00547ED0" w:rsidP="00547ED0">
      <w:pPr>
        <w:autoSpaceDE w:val="0"/>
        <w:autoSpaceDN w:val="0"/>
        <w:adjustRightInd w:val="0"/>
        <w:spacing w:after="0"/>
        <w:jc w:val="both"/>
        <w:rPr>
          <w:rFonts w:ascii="Calibri" w:hAnsi="Calibri" w:cs="Calibri"/>
          <w:b/>
          <w:bCs/>
          <w:kern w:val="2"/>
          <w:sz w:val="36"/>
          <w:szCs w:val="36"/>
          <w:lang w:val="en"/>
        </w:rPr>
      </w:pPr>
      <w:r>
        <w:rPr>
          <w:rFonts w:ascii="Calibri" w:hAnsi="Calibri" w:cs="Calibri"/>
          <w:b/>
          <w:bCs/>
          <w:kern w:val="2"/>
          <w:sz w:val="36"/>
          <w:szCs w:val="36"/>
        </w:rPr>
        <w:t xml:space="preserve">1.4 </w:t>
      </w:r>
      <w:r>
        <w:rPr>
          <w:rFonts w:ascii="Calibri" w:hAnsi="Calibri" w:cs="Calibri"/>
          <w:b/>
          <w:bCs/>
          <w:kern w:val="2"/>
          <w:sz w:val="36"/>
          <w:szCs w:val="36"/>
          <w:lang w:val="en"/>
        </w:rPr>
        <w:t>DATA STREAM</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b/>
          <w:bCs/>
          <w:kern w:val="2"/>
          <w:sz w:val="24"/>
          <w:szCs w:val="24"/>
        </w:rPr>
        <w:t>DEFINITION:</w:t>
      </w:r>
      <w:r>
        <w:rPr>
          <w:rFonts w:ascii="Calibri" w:hAnsi="Calibri" w:cs="Calibri"/>
          <w:kern w:val="2"/>
          <w:sz w:val="24"/>
          <w:szCs w:val="24"/>
          <w:lang w:val="en"/>
        </w:rPr>
        <w:t>Big data associated with time stamp is called big data stream</w:t>
      </w:r>
      <w:r>
        <w:rPr>
          <w:rFonts w:ascii="Calibri" w:hAnsi="Calibri" w:cs="Calibri"/>
          <w:kern w:val="2"/>
          <w:sz w:val="24"/>
          <w:szCs w:val="24"/>
        </w:rPr>
        <w:t>.</w:t>
      </w:r>
    </w:p>
    <w:p w:rsidR="00547ED0" w:rsidRDefault="00547ED0" w:rsidP="00547ED0">
      <w:pPr>
        <w:autoSpaceDE w:val="0"/>
        <w:autoSpaceDN w:val="0"/>
        <w:adjustRightInd w:val="0"/>
        <w:spacing w:after="0"/>
        <w:jc w:val="both"/>
        <w:rPr>
          <w:rFonts w:ascii="Calibri" w:hAnsi="Calibri" w:cs="Calibri"/>
          <w:b/>
          <w:bCs/>
          <w:kern w:val="2"/>
          <w:sz w:val="24"/>
          <w:szCs w:val="24"/>
          <w:lang w:val="en"/>
        </w:rPr>
      </w:pPr>
      <w:r>
        <w:rPr>
          <w:rFonts w:ascii="Calibri" w:hAnsi="Calibri" w:cs="Calibri"/>
          <w:b/>
          <w:bCs/>
          <w:kern w:val="2"/>
          <w:sz w:val="24"/>
          <w:szCs w:val="24"/>
        </w:rPr>
        <w:t>E</w:t>
      </w:r>
      <w:r>
        <w:rPr>
          <w:rFonts w:ascii="Calibri" w:hAnsi="Calibri" w:cs="Calibri"/>
          <w:b/>
          <w:bCs/>
          <w:kern w:val="2"/>
          <w:sz w:val="24"/>
          <w:szCs w:val="24"/>
          <w:lang w:val="en"/>
        </w:rPr>
        <w:t>xamples of data streams:</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rPr>
        <w:t>1 .</w:t>
      </w:r>
      <w:r>
        <w:rPr>
          <w:rFonts w:ascii="Calibri" w:hAnsi="Calibri" w:cs="Calibri"/>
          <w:kern w:val="2"/>
          <w:sz w:val="24"/>
          <w:szCs w:val="24"/>
          <w:lang w:val="en"/>
        </w:rPr>
        <w:t xml:space="preserve">sensor data </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rPr>
        <w:t xml:space="preserve">2. </w:t>
      </w:r>
      <w:r>
        <w:rPr>
          <w:rFonts w:ascii="Calibri" w:hAnsi="Calibri" w:cs="Calibri"/>
          <w:kern w:val="2"/>
          <w:sz w:val="24"/>
          <w:szCs w:val="24"/>
          <w:lang w:val="en"/>
        </w:rPr>
        <w:t xml:space="preserve">call centre records </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rPr>
        <w:t xml:space="preserve">3. </w:t>
      </w:r>
      <w:r>
        <w:rPr>
          <w:rFonts w:ascii="Calibri" w:hAnsi="Calibri" w:cs="Calibri"/>
          <w:kern w:val="2"/>
          <w:sz w:val="24"/>
          <w:szCs w:val="24"/>
          <w:lang w:val="en"/>
        </w:rPr>
        <w:t xml:space="preserve">click streams </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rPr>
        <w:t xml:space="preserve">4. </w:t>
      </w:r>
      <w:r>
        <w:rPr>
          <w:rFonts w:ascii="Calibri" w:hAnsi="Calibri" w:cs="Calibri"/>
          <w:kern w:val="2"/>
          <w:sz w:val="24"/>
          <w:szCs w:val="24"/>
          <w:lang w:val="en"/>
        </w:rPr>
        <w:t>health care data</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rPr>
        <w:t xml:space="preserve">5. </w:t>
      </w:r>
      <w:r>
        <w:rPr>
          <w:rFonts w:ascii="Calibri" w:hAnsi="Calibri" w:cs="Calibri"/>
          <w:kern w:val="2"/>
          <w:sz w:val="24"/>
          <w:szCs w:val="24"/>
          <w:lang w:val="en"/>
        </w:rPr>
        <w:t>constraints associated with data streams:</w:t>
      </w:r>
    </w:p>
    <w:p w:rsidR="00547ED0" w:rsidRDefault="00547ED0" w:rsidP="00547ED0">
      <w:pPr>
        <w:autoSpaceDE w:val="0"/>
        <w:autoSpaceDN w:val="0"/>
        <w:adjustRightInd w:val="0"/>
        <w:spacing w:after="0"/>
        <w:jc w:val="both"/>
        <w:rPr>
          <w:rFonts w:ascii="Calibri" w:hAnsi="Calibri" w:cs="Calibri"/>
          <w:kern w:val="2"/>
          <w:sz w:val="24"/>
          <w:szCs w:val="24"/>
          <w:lang w:val="en"/>
        </w:rPr>
      </w:pP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r>
        <w:rPr>
          <w:rFonts w:ascii="Calibri" w:hAnsi="Calibri" w:cs="Calibri"/>
          <w:b/>
          <w:bCs/>
          <w:kern w:val="2"/>
          <w:sz w:val="24"/>
          <w:szCs w:val="24"/>
        </w:rPr>
        <w:t>P</w:t>
      </w:r>
      <w:r>
        <w:rPr>
          <w:rFonts w:ascii="Calibri" w:hAnsi="Calibri" w:cs="Calibri"/>
          <w:b/>
          <w:bCs/>
          <w:kern w:val="2"/>
          <w:sz w:val="24"/>
          <w:szCs w:val="24"/>
          <w:lang w:val="en"/>
        </w:rPr>
        <w:t>rivacy protection</w:t>
      </w:r>
      <w:r>
        <w:rPr>
          <w:rFonts w:ascii="Calibri" w:hAnsi="Calibri" w:cs="Calibri"/>
          <w:kern w:val="2"/>
          <w:sz w:val="24"/>
          <w:szCs w:val="24"/>
          <w:lang w:val="en"/>
        </w:rPr>
        <w:t>: i.e the data streams are extracted from various sources which consist of many individuals hence the sensitive data of any individuals must not be leaked.</w:t>
      </w:r>
    </w:p>
    <w:p w:rsidR="00547ED0" w:rsidRDefault="00547ED0" w:rsidP="00547ED0">
      <w:pPr>
        <w:autoSpaceDE w:val="0"/>
        <w:autoSpaceDN w:val="0"/>
        <w:adjustRightInd w:val="0"/>
        <w:spacing w:after="0"/>
        <w:jc w:val="both"/>
        <w:rPr>
          <w:rFonts w:ascii="Calibri" w:hAnsi="Calibri" w:cs="Calibri"/>
          <w:b/>
          <w:bCs/>
          <w:kern w:val="2"/>
          <w:sz w:val="24"/>
          <w:szCs w:val="24"/>
        </w:rPr>
      </w:pPr>
    </w:p>
    <w:p w:rsidR="00547ED0" w:rsidRDefault="00547ED0" w:rsidP="00547ED0">
      <w:pPr>
        <w:autoSpaceDE w:val="0"/>
        <w:autoSpaceDN w:val="0"/>
        <w:adjustRightInd w:val="0"/>
        <w:spacing w:after="0"/>
        <w:jc w:val="both"/>
        <w:rPr>
          <w:rFonts w:ascii="Calibri" w:hAnsi="Calibri" w:cs="Calibri"/>
          <w:b/>
          <w:bCs/>
          <w:kern w:val="2"/>
          <w:sz w:val="24"/>
          <w:szCs w:val="24"/>
          <w:lang w:val="en"/>
        </w:rPr>
      </w:pPr>
      <w:r>
        <w:rPr>
          <w:rFonts w:ascii="Calibri" w:hAnsi="Calibri" w:cs="Calibri"/>
          <w:b/>
          <w:bCs/>
          <w:kern w:val="2"/>
          <w:sz w:val="24"/>
          <w:szCs w:val="24"/>
        </w:rPr>
        <w:t>R</w:t>
      </w:r>
      <w:r>
        <w:rPr>
          <w:rFonts w:ascii="Calibri" w:hAnsi="Calibri" w:cs="Calibri"/>
          <w:b/>
          <w:bCs/>
          <w:kern w:val="2"/>
          <w:sz w:val="24"/>
          <w:szCs w:val="24"/>
          <w:lang w:val="en"/>
        </w:rPr>
        <w:t>eal time processing:</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 xml:space="preserve">since the data is not static in nature real time processing is required and at present,not many algorithms are there to process the dynamic data </w:t>
      </w:r>
    </w:p>
    <w:p w:rsidR="00547ED0" w:rsidRDefault="00547ED0" w:rsidP="00547ED0">
      <w:pPr>
        <w:autoSpaceDE w:val="0"/>
        <w:autoSpaceDN w:val="0"/>
        <w:adjustRightInd w:val="0"/>
        <w:spacing w:after="0"/>
        <w:jc w:val="both"/>
        <w:rPr>
          <w:rFonts w:ascii="Calibri" w:hAnsi="Calibri" w:cs="Calibri"/>
          <w:kern w:val="2"/>
          <w:sz w:val="24"/>
          <w:szCs w:val="24"/>
          <w:lang w:val="en"/>
        </w:rPr>
      </w:pPr>
    </w:p>
    <w:p w:rsidR="00547ED0" w:rsidRDefault="00547ED0" w:rsidP="00547ED0">
      <w:pPr>
        <w:autoSpaceDE w:val="0"/>
        <w:autoSpaceDN w:val="0"/>
        <w:adjustRightInd w:val="0"/>
        <w:spacing w:before="48" w:after="48" w:line="360" w:lineRule="atLeast"/>
        <w:ind w:right="48"/>
        <w:rPr>
          <w:rFonts w:ascii="Verdana" w:hAnsi="Verdana" w:cs="Verdana"/>
          <w:color w:val="121214"/>
          <w:spacing w:val="-15"/>
          <w:sz w:val="28"/>
          <w:szCs w:val="28"/>
        </w:rPr>
      </w:pPr>
      <w:r>
        <w:rPr>
          <w:rFonts w:ascii="Verdana" w:hAnsi="Verdana" w:cs="Verdana"/>
          <w:color w:val="121214"/>
          <w:spacing w:val="-15"/>
          <w:sz w:val="28"/>
          <w:szCs w:val="28"/>
        </w:rPr>
        <w:t>1.5 What is MapReduce?</w:t>
      </w:r>
    </w:p>
    <w:p w:rsidR="00547ED0" w:rsidRDefault="00547ED0" w:rsidP="00547ED0">
      <w:pPr>
        <w:autoSpaceDE w:val="0"/>
        <w:autoSpaceDN w:val="0"/>
        <w:adjustRightInd w:val="0"/>
        <w:spacing w:after="0" w:line="360" w:lineRule="atLeast"/>
        <w:ind w:left="48" w:right="48"/>
        <w:jc w:val="both"/>
        <w:rPr>
          <w:rFonts w:ascii="Calibri" w:hAnsi="Calibri" w:cs="Calibri"/>
          <w:color w:val="000000"/>
          <w:sz w:val="24"/>
          <w:szCs w:val="24"/>
        </w:rPr>
      </w:pPr>
      <w:r>
        <w:rPr>
          <w:rFonts w:ascii="Calibri" w:hAnsi="Calibri" w:cs="Calibri"/>
          <w:color w:val="000000"/>
          <w:sz w:val="24"/>
          <w:szCs w:val="24"/>
        </w:rPr>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p>
    <w:p w:rsidR="00547ED0" w:rsidRDefault="00547ED0" w:rsidP="00547ED0">
      <w:pPr>
        <w:autoSpaceDE w:val="0"/>
        <w:autoSpaceDN w:val="0"/>
        <w:adjustRightInd w:val="0"/>
        <w:spacing w:after="0" w:line="360" w:lineRule="atLeast"/>
        <w:ind w:left="48" w:right="48"/>
        <w:jc w:val="both"/>
        <w:rPr>
          <w:rFonts w:ascii="Calibri" w:hAnsi="Calibri" w:cs="Calibri"/>
          <w:color w:val="000000"/>
          <w:sz w:val="24"/>
          <w:szCs w:val="24"/>
        </w:rPr>
      </w:pPr>
      <w:r>
        <w:rPr>
          <w:rFonts w:ascii="Calibri" w:hAnsi="Calibri" w:cs="Calibri"/>
          <w:color w:val="000000"/>
          <w:sz w:val="24"/>
          <w:szCs w:val="24"/>
        </w:rPr>
        <w:t xml:space="preserve">The major advantage of MapReduce is that it is easy to scale data processing over multiple computing nodes. Under the MapReduce model, the data processing </w:t>
      </w:r>
      <w:r>
        <w:rPr>
          <w:rFonts w:ascii="Calibri" w:hAnsi="Calibri" w:cs="Calibri"/>
          <w:color w:val="000000"/>
          <w:sz w:val="24"/>
          <w:szCs w:val="24"/>
        </w:rPr>
        <w:lastRenderedPageBreak/>
        <w:t>primitives are called mappers and reducers. Decomposing a data processing application into mappers and reducers is sometimes nontrivial. But, once we write an application in the MapReduce form, scaling the application to run over hundreds, thousands, or even tens of thousands of machines in a cluster is merely a configuration change. This simple scalability is what has attracted many programmers to use the MapReduce model.</w:t>
      </w:r>
    </w:p>
    <w:p w:rsidR="00547ED0" w:rsidRDefault="00547ED0" w:rsidP="00547ED0">
      <w:pPr>
        <w:autoSpaceDE w:val="0"/>
        <w:autoSpaceDN w:val="0"/>
        <w:adjustRightInd w:val="0"/>
        <w:spacing w:after="0" w:line="360" w:lineRule="atLeast"/>
        <w:ind w:left="48" w:right="48"/>
        <w:jc w:val="both"/>
        <w:rPr>
          <w:rFonts w:ascii="Calibri" w:hAnsi="Calibri" w:cs="Calibri"/>
          <w:color w:val="000000"/>
          <w:sz w:val="24"/>
          <w:szCs w:val="24"/>
        </w:rPr>
      </w:pPr>
      <w:r>
        <w:rPr>
          <w:rFonts w:ascii="Calibri" w:hAnsi="Calibri" w:cs="Calibri"/>
          <w:b/>
          <w:bCs/>
          <w:color w:val="121214"/>
          <w:spacing w:val="-15"/>
          <w:sz w:val="28"/>
          <w:szCs w:val="28"/>
        </w:rPr>
        <w:t>The Algorithm</w:t>
      </w:r>
    </w:p>
    <w:p w:rsidR="00547ED0" w:rsidRDefault="00547ED0" w:rsidP="00547ED0">
      <w:pPr>
        <w:numPr>
          <w:ilvl w:val="0"/>
          <w:numId w:val="21"/>
        </w:numPr>
        <w:autoSpaceDE w:val="0"/>
        <w:autoSpaceDN w:val="0"/>
        <w:adjustRightInd w:val="0"/>
        <w:spacing w:after="0" w:line="360" w:lineRule="atLeast"/>
        <w:ind w:left="768" w:right="48" w:hanging="360"/>
        <w:jc w:val="both"/>
        <w:rPr>
          <w:rFonts w:ascii="Calibri" w:hAnsi="Calibri" w:cs="Calibri"/>
          <w:color w:val="000000"/>
          <w:sz w:val="24"/>
          <w:szCs w:val="24"/>
        </w:rPr>
      </w:pPr>
      <w:r>
        <w:rPr>
          <w:rFonts w:ascii="Calibri" w:hAnsi="Calibri" w:cs="Calibri"/>
          <w:color w:val="000000"/>
          <w:sz w:val="24"/>
          <w:szCs w:val="24"/>
        </w:rPr>
        <w:t>Generally MapReduce paradigm is based on sending the computer to where the data resides!</w:t>
      </w:r>
    </w:p>
    <w:p w:rsidR="00547ED0" w:rsidRDefault="00547ED0" w:rsidP="00547ED0">
      <w:pPr>
        <w:numPr>
          <w:ilvl w:val="0"/>
          <w:numId w:val="21"/>
        </w:numPr>
        <w:autoSpaceDE w:val="0"/>
        <w:autoSpaceDN w:val="0"/>
        <w:adjustRightInd w:val="0"/>
        <w:spacing w:after="0" w:line="360" w:lineRule="atLeast"/>
        <w:ind w:left="768" w:right="48" w:hanging="360"/>
        <w:jc w:val="both"/>
        <w:rPr>
          <w:rFonts w:ascii="Calibri" w:hAnsi="Calibri" w:cs="Calibri"/>
          <w:color w:val="000000"/>
          <w:sz w:val="24"/>
          <w:szCs w:val="24"/>
        </w:rPr>
      </w:pPr>
      <w:r>
        <w:rPr>
          <w:rFonts w:ascii="Calibri" w:hAnsi="Calibri" w:cs="Calibri"/>
          <w:color w:val="000000"/>
          <w:sz w:val="24"/>
          <w:szCs w:val="24"/>
        </w:rPr>
        <w:t>MapReduce program executes in three stages, namely map stage, shuffle stage, and reduce stage.</w:t>
      </w:r>
    </w:p>
    <w:p w:rsidR="00547ED0" w:rsidRDefault="00547ED0" w:rsidP="00547ED0">
      <w:pPr>
        <w:numPr>
          <w:ilvl w:val="1"/>
          <w:numId w:val="21"/>
        </w:numPr>
        <w:autoSpaceDE w:val="0"/>
        <w:autoSpaceDN w:val="0"/>
        <w:adjustRightInd w:val="0"/>
        <w:spacing w:after="0" w:line="360" w:lineRule="atLeast"/>
        <w:ind w:left="1488" w:right="48" w:hanging="360"/>
        <w:jc w:val="both"/>
        <w:rPr>
          <w:rFonts w:ascii="Calibri" w:hAnsi="Calibri" w:cs="Calibri"/>
          <w:color w:val="000000"/>
          <w:sz w:val="24"/>
          <w:szCs w:val="24"/>
        </w:rPr>
      </w:pPr>
      <w:r>
        <w:rPr>
          <w:rFonts w:ascii="Calibri" w:hAnsi="Calibri" w:cs="Calibri"/>
          <w:b/>
          <w:bCs/>
          <w:color w:val="000000"/>
          <w:sz w:val="24"/>
          <w:szCs w:val="24"/>
        </w:rPr>
        <w:t>Map Stage</w:t>
      </w:r>
      <w:r>
        <w:rPr>
          <w:rFonts w:ascii="Calibri" w:hAnsi="Calibri" w:cs="Calibri"/>
          <w:color w:val="000000"/>
          <w:sz w:val="24"/>
          <w:szCs w:val="24"/>
        </w:rPr>
        <w:t> : The map or mapper’s job is to process the input data. Generally the input data is in the form of file or directory and is stored in the Hadoop file system (HDFS). The input file is passed to the mapper function line by line. The mapper processes the data and creates several small chunks of data.</w:t>
      </w:r>
    </w:p>
    <w:p w:rsidR="00547ED0" w:rsidRDefault="00547ED0" w:rsidP="00547ED0">
      <w:pPr>
        <w:numPr>
          <w:ilvl w:val="1"/>
          <w:numId w:val="21"/>
        </w:numPr>
        <w:autoSpaceDE w:val="0"/>
        <w:autoSpaceDN w:val="0"/>
        <w:adjustRightInd w:val="0"/>
        <w:spacing w:after="0" w:line="360" w:lineRule="atLeast"/>
        <w:ind w:left="1488" w:right="48" w:hanging="360"/>
        <w:jc w:val="both"/>
        <w:rPr>
          <w:rFonts w:ascii="Calibri" w:hAnsi="Calibri" w:cs="Calibri"/>
          <w:color w:val="000000"/>
          <w:sz w:val="24"/>
          <w:szCs w:val="24"/>
        </w:rPr>
      </w:pPr>
      <w:r>
        <w:rPr>
          <w:rFonts w:ascii="Calibri" w:hAnsi="Calibri" w:cs="Calibri"/>
          <w:b/>
          <w:bCs/>
          <w:color w:val="000000"/>
          <w:sz w:val="24"/>
          <w:szCs w:val="24"/>
        </w:rPr>
        <w:t>Reduce Stage</w:t>
      </w:r>
      <w:r>
        <w:rPr>
          <w:rFonts w:ascii="Calibri" w:hAnsi="Calibri" w:cs="Calibri"/>
          <w:color w:val="000000"/>
          <w:sz w:val="24"/>
          <w:szCs w:val="24"/>
        </w:rPr>
        <w:t> : This stage is the combination of the </w:t>
      </w:r>
      <w:r>
        <w:rPr>
          <w:rFonts w:ascii="Calibri" w:hAnsi="Calibri" w:cs="Calibri"/>
          <w:b/>
          <w:bCs/>
          <w:color w:val="000000"/>
          <w:sz w:val="24"/>
          <w:szCs w:val="24"/>
        </w:rPr>
        <w:t>Shuffle </w:t>
      </w:r>
      <w:r>
        <w:rPr>
          <w:rFonts w:ascii="Calibri" w:hAnsi="Calibri" w:cs="Calibri"/>
          <w:color w:val="000000"/>
          <w:sz w:val="24"/>
          <w:szCs w:val="24"/>
        </w:rPr>
        <w:t>stage and the </w:t>
      </w:r>
      <w:r>
        <w:rPr>
          <w:rFonts w:ascii="Calibri" w:hAnsi="Calibri" w:cs="Calibri"/>
          <w:b/>
          <w:bCs/>
          <w:color w:val="000000"/>
          <w:sz w:val="24"/>
          <w:szCs w:val="24"/>
        </w:rPr>
        <w:t>Reduce</w:t>
      </w:r>
      <w:r>
        <w:rPr>
          <w:rFonts w:ascii="Calibri" w:hAnsi="Calibri" w:cs="Calibri"/>
          <w:color w:val="000000"/>
          <w:sz w:val="24"/>
          <w:szCs w:val="24"/>
        </w:rPr>
        <w:t xml:space="preserve"> stage. The Reducer’s job is to process </w:t>
      </w:r>
      <w:r>
        <w:rPr>
          <w:rFonts w:ascii="Calibri" w:hAnsi="Calibri" w:cs="Calibri"/>
          <w:color w:val="000000"/>
          <w:sz w:val="24"/>
          <w:szCs w:val="24"/>
        </w:rPr>
        <w:t>the data that comes from the mapper. After processing, it produces a new set of output, which will be stored in the HDFS.</w:t>
      </w:r>
    </w:p>
    <w:p w:rsidR="00547ED0" w:rsidRDefault="00547ED0" w:rsidP="00547ED0">
      <w:pPr>
        <w:numPr>
          <w:ilvl w:val="0"/>
          <w:numId w:val="21"/>
        </w:numPr>
        <w:autoSpaceDE w:val="0"/>
        <w:autoSpaceDN w:val="0"/>
        <w:adjustRightInd w:val="0"/>
        <w:spacing w:after="0" w:line="360" w:lineRule="atLeast"/>
        <w:ind w:left="768" w:right="48" w:hanging="360"/>
        <w:jc w:val="both"/>
        <w:rPr>
          <w:rFonts w:ascii="Calibri" w:hAnsi="Calibri" w:cs="Calibri"/>
          <w:color w:val="000000"/>
          <w:sz w:val="24"/>
          <w:szCs w:val="24"/>
        </w:rPr>
      </w:pPr>
      <w:r>
        <w:rPr>
          <w:rFonts w:ascii="Calibri" w:hAnsi="Calibri" w:cs="Calibri"/>
          <w:color w:val="000000"/>
          <w:sz w:val="24"/>
          <w:szCs w:val="24"/>
        </w:rPr>
        <w:t>During a MapReduce job, Hadoop sends the Map and Reduce tasks to the appropriate servers in the cluster.</w:t>
      </w:r>
    </w:p>
    <w:p w:rsidR="00547ED0" w:rsidRDefault="00547ED0" w:rsidP="00547ED0">
      <w:pPr>
        <w:numPr>
          <w:ilvl w:val="0"/>
          <w:numId w:val="21"/>
        </w:numPr>
        <w:autoSpaceDE w:val="0"/>
        <w:autoSpaceDN w:val="0"/>
        <w:adjustRightInd w:val="0"/>
        <w:spacing w:after="0" w:line="360" w:lineRule="atLeast"/>
        <w:ind w:left="768" w:right="48" w:hanging="360"/>
        <w:jc w:val="both"/>
        <w:rPr>
          <w:rFonts w:ascii="Calibri" w:hAnsi="Calibri" w:cs="Calibri"/>
          <w:color w:val="000000"/>
          <w:sz w:val="24"/>
          <w:szCs w:val="24"/>
        </w:rPr>
      </w:pPr>
      <w:r>
        <w:rPr>
          <w:rFonts w:ascii="Calibri" w:hAnsi="Calibri" w:cs="Calibri"/>
          <w:color w:val="000000"/>
          <w:sz w:val="24"/>
          <w:szCs w:val="24"/>
        </w:rPr>
        <w:t>The framework manages all the details of data-passing such as issuing tasks, verifying task completion, and copying data around the cluster between the nodes.</w:t>
      </w:r>
    </w:p>
    <w:p w:rsidR="00547ED0" w:rsidRDefault="00547ED0" w:rsidP="00547ED0">
      <w:pPr>
        <w:numPr>
          <w:ilvl w:val="0"/>
          <w:numId w:val="21"/>
        </w:numPr>
        <w:autoSpaceDE w:val="0"/>
        <w:autoSpaceDN w:val="0"/>
        <w:adjustRightInd w:val="0"/>
        <w:spacing w:after="0" w:line="360" w:lineRule="atLeast"/>
        <w:ind w:left="768" w:right="48" w:hanging="360"/>
        <w:jc w:val="both"/>
        <w:rPr>
          <w:rFonts w:ascii="Calibri" w:hAnsi="Calibri" w:cs="Calibri"/>
          <w:color w:val="000000"/>
          <w:sz w:val="24"/>
          <w:szCs w:val="24"/>
        </w:rPr>
      </w:pPr>
      <w:r>
        <w:rPr>
          <w:rFonts w:ascii="Calibri" w:hAnsi="Calibri" w:cs="Calibri"/>
          <w:color w:val="000000"/>
          <w:sz w:val="24"/>
          <w:szCs w:val="24"/>
        </w:rPr>
        <w:t>Most of the computing takes place on nodes with data on local disks that reduces the network traffic.</w:t>
      </w:r>
    </w:p>
    <w:p w:rsidR="00547ED0" w:rsidRDefault="00547ED0" w:rsidP="00547ED0">
      <w:pPr>
        <w:numPr>
          <w:ilvl w:val="0"/>
          <w:numId w:val="21"/>
        </w:numPr>
        <w:autoSpaceDE w:val="0"/>
        <w:autoSpaceDN w:val="0"/>
        <w:adjustRightInd w:val="0"/>
        <w:spacing w:after="0" w:line="360" w:lineRule="atLeast"/>
        <w:ind w:left="768" w:right="48" w:hanging="360"/>
        <w:jc w:val="both"/>
        <w:rPr>
          <w:rFonts w:ascii="Verdana" w:hAnsi="Verdana" w:cs="Verdana"/>
          <w:color w:val="000000"/>
          <w:sz w:val="21"/>
          <w:szCs w:val="21"/>
        </w:rPr>
      </w:pPr>
      <w:r>
        <w:rPr>
          <w:rFonts w:ascii="Calibri" w:hAnsi="Calibri" w:cs="Calibri"/>
          <w:color w:val="000000"/>
          <w:sz w:val="24"/>
          <w:szCs w:val="24"/>
        </w:rPr>
        <w:t>After completion of the given tasks, the cluster collects and reduces the data to form an appropriate result, and sends it back to the Hadoop server.</w:t>
      </w:r>
    </w:p>
    <w:p w:rsidR="00547ED0" w:rsidRDefault="00AC6448" w:rsidP="00547ED0">
      <w:pPr>
        <w:autoSpaceDE w:val="0"/>
        <w:autoSpaceDN w:val="0"/>
        <w:adjustRightInd w:val="0"/>
        <w:spacing w:after="0" w:line="360" w:lineRule="atLeast"/>
        <w:ind w:left="768" w:right="48"/>
        <w:jc w:val="both"/>
        <w:rPr>
          <w:rFonts w:ascii="Verdana" w:hAnsi="Verdana" w:cs="Verdana"/>
          <w:color w:val="000000"/>
          <w:sz w:val="21"/>
          <w:szCs w:val="21"/>
        </w:rPr>
      </w:pPr>
      <w:r>
        <w:rPr>
          <w:rFonts w:ascii="Calibri Light" w:hAnsi="Calibri Light" w:cs="Calibri Light"/>
          <w:b/>
          <w:bCs/>
          <w:noProof/>
          <w:kern w:val="2"/>
          <w:sz w:val="28"/>
          <w:szCs w:val="28"/>
          <w:lang w:eastAsia="en-US"/>
        </w:rPr>
        <w:drawing>
          <wp:inline distT="0" distB="0" distL="0" distR="0" wp14:anchorId="4E58C6B3" wp14:editId="3ECB964C">
            <wp:extent cx="2786653" cy="112395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8974" cy="1124886"/>
                    </a:xfrm>
                    <a:prstGeom prst="rect">
                      <a:avLst/>
                    </a:prstGeom>
                    <a:noFill/>
                    <a:ln>
                      <a:noFill/>
                    </a:ln>
                  </pic:spPr>
                </pic:pic>
              </a:graphicData>
            </a:graphic>
          </wp:inline>
        </w:drawing>
      </w:r>
      <w:r w:rsidR="00547ED0">
        <w:rPr>
          <w:rFonts w:ascii="Calibri Light" w:hAnsi="Calibri Light" w:cs="Calibri Light"/>
          <w:b/>
          <w:bCs/>
          <w:kern w:val="2"/>
          <w:sz w:val="28"/>
          <w:szCs w:val="28"/>
        </w:rPr>
        <w:t xml:space="preserve"> </w:t>
      </w:r>
    </w:p>
    <w:p w:rsidR="00547ED0" w:rsidRDefault="00547ED0" w:rsidP="00547ED0">
      <w:pPr>
        <w:autoSpaceDE w:val="0"/>
        <w:autoSpaceDN w:val="0"/>
        <w:adjustRightInd w:val="0"/>
        <w:jc w:val="both"/>
        <w:rPr>
          <w:rFonts w:ascii="Calibri" w:hAnsi="Calibri" w:cs="Calibri"/>
          <w:kern w:val="2"/>
          <w:sz w:val="28"/>
          <w:szCs w:val="28"/>
          <w:lang w:val="en"/>
        </w:rPr>
      </w:pPr>
    </w:p>
    <w:p w:rsidR="00547ED0" w:rsidRDefault="00547ED0" w:rsidP="00547ED0">
      <w:pPr>
        <w:autoSpaceDE w:val="0"/>
        <w:autoSpaceDN w:val="0"/>
        <w:adjustRightInd w:val="0"/>
        <w:spacing w:after="0"/>
        <w:jc w:val="center"/>
        <w:rPr>
          <w:rFonts w:ascii="Calibri" w:hAnsi="Calibri" w:cs="Calibri"/>
          <w:b/>
          <w:bCs/>
          <w:kern w:val="2"/>
          <w:sz w:val="40"/>
          <w:szCs w:val="40"/>
        </w:rPr>
      </w:pPr>
      <w:r>
        <w:rPr>
          <w:rFonts w:ascii="Calibri" w:hAnsi="Calibri" w:cs="Calibri"/>
          <w:b/>
          <w:bCs/>
          <w:kern w:val="2"/>
          <w:sz w:val="40"/>
          <w:szCs w:val="40"/>
        </w:rPr>
        <w:t>2.0 ANONYMIZATION</w:t>
      </w:r>
    </w:p>
    <w:p w:rsidR="00547ED0" w:rsidRDefault="00547ED0" w:rsidP="00547ED0">
      <w:pPr>
        <w:autoSpaceDE w:val="0"/>
        <w:autoSpaceDN w:val="0"/>
        <w:adjustRightInd w:val="0"/>
        <w:spacing w:after="0"/>
        <w:jc w:val="both"/>
        <w:rPr>
          <w:rFonts w:ascii="Calibri" w:hAnsi="Calibri" w:cs="Calibri"/>
          <w:b/>
          <w:bCs/>
          <w:kern w:val="2"/>
          <w:sz w:val="40"/>
          <w:szCs w:val="40"/>
          <w:lang w:val="en"/>
        </w:rPr>
      </w:pPr>
    </w:p>
    <w:p w:rsidR="00547ED0" w:rsidRDefault="00547ED0" w:rsidP="00547ED0">
      <w:pPr>
        <w:autoSpaceDE w:val="0"/>
        <w:autoSpaceDN w:val="0"/>
        <w:adjustRightInd w:val="0"/>
        <w:spacing w:after="0"/>
        <w:jc w:val="both"/>
        <w:rPr>
          <w:rFonts w:ascii="Calibri" w:hAnsi="Calibri" w:cs="Calibri"/>
          <w:b/>
          <w:bCs/>
          <w:kern w:val="2"/>
          <w:sz w:val="28"/>
          <w:szCs w:val="28"/>
          <w:lang w:val="en"/>
        </w:rPr>
      </w:pPr>
      <w:r>
        <w:rPr>
          <w:rFonts w:ascii="Calibri" w:hAnsi="Calibri" w:cs="Calibri"/>
          <w:b/>
          <w:bCs/>
          <w:kern w:val="2"/>
          <w:sz w:val="28"/>
          <w:szCs w:val="28"/>
        </w:rPr>
        <w:t>A</w:t>
      </w:r>
      <w:r>
        <w:rPr>
          <w:rFonts w:ascii="Calibri" w:hAnsi="Calibri" w:cs="Calibri"/>
          <w:b/>
          <w:bCs/>
          <w:kern w:val="2"/>
          <w:sz w:val="28"/>
          <w:szCs w:val="28"/>
          <w:lang w:val="en"/>
        </w:rPr>
        <w:t>nonymization:</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lastRenderedPageBreak/>
        <w:t xml:space="preserve">Generally the main theme Data anonymization is the use of one or more techniques designed to make it impossible  or at least more difficult  to identify a particular individual from stored data related to them. </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purpose of data anoymization:</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1.prevent the privacy of individuals who shared data for various surveys.</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2.to implement effective techniques to prevent security breach.</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 xml:space="preserve">    techniques implemented are </w:t>
      </w:r>
      <w:r>
        <w:rPr>
          <w:rFonts w:ascii="Calibri" w:hAnsi="Calibri" w:cs="Calibri"/>
          <w:kern w:val="2"/>
          <w:sz w:val="24"/>
          <w:szCs w:val="24"/>
        </w:rPr>
        <w:t>:</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 xml:space="preserve">         1. encryption</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 xml:space="preserve">         2. hashing</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 xml:space="preserve">         3. generalization</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 xml:space="preserve">         4. supresssion of data</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 xml:space="preserve">         5 .destroy data quality </w:t>
      </w:r>
    </w:p>
    <w:p w:rsidR="00547ED0" w:rsidRDefault="00547ED0" w:rsidP="00547ED0">
      <w:pPr>
        <w:autoSpaceDE w:val="0"/>
        <w:autoSpaceDN w:val="0"/>
        <w:adjustRightInd w:val="0"/>
        <w:spacing w:after="0"/>
        <w:jc w:val="both"/>
        <w:rPr>
          <w:rFonts w:ascii="Calibri" w:hAnsi="Calibri" w:cs="Calibri"/>
          <w:kern w:val="2"/>
          <w:sz w:val="28"/>
          <w:szCs w:val="28"/>
          <w:lang w:val="en"/>
        </w:rPr>
      </w:pPr>
      <w:r>
        <w:rPr>
          <w:rFonts w:ascii="Calibri" w:hAnsi="Calibri" w:cs="Calibri"/>
          <w:kern w:val="2"/>
          <w:sz w:val="24"/>
          <w:szCs w:val="24"/>
          <w:lang w:val="en"/>
        </w:rPr>
        <w:t xml:space="preserve">         6.adding mathematical noise</w:t>
      </w:r>
    </w:p>
    <w:p w:rsidR="00547ED0" w:rsidRDefault="00547ED0" w:rsidP="00547ED0">
      <w:pPr>
        <w:autoSpaceDE w:val="0"/>
        <w:autoSpaceDN w:val="0"/>
        <w:adjustRightInd w:val="0"/>
        <w:spacing w:after="0"/>
        <w:jc w:val="both"/>
        <w:rPr>
          <w:rFonts w:ascii="Calibri" w:hAnsi="Calibri" w:cs="Calibri"/>
          <w:kern w:val="2"/>
          <w:sz w:val="28"/>
          <w:szCs w:val="28"/>
          <w:lang w:val="en"/>
        </w:rPr>
      </w:pPr>
      <w:r>
        <w:rPr>
          <w:rFonts w:ascii="Calibri" w:hAnsi="Calibri" w:cs="Calibri"/>
          <w:kern w:val="2"/>
          <w:sz w:val="28"/>
          <w:szCs w:val="28"/>
          <w:lang w:val="en"/>
        </w:rPr>
        <w:t xml:space="preserve">     </w:t>
      </w:r>
    </w:p>
    <w:tbl>
      <w:tblPr>
        <w:tblStyle w:val="PlainTable1"/>
        <w:tblpPr w:leftFromText="180" w:rightFromText="180" w:vertAnchor="text" w:horzAnchor="page" w:tblpX="6659" w:tblpY="1820"/>
        <w:tblW w:w="5574" w:type="dxa"/>
        <w:tblLayout w:type="fixed"/>
        <w:tblLook w:val="0000" w:firstRow="0" w:lastRow="0" w:firstColumn="0" w:lastColumn="0" w:noHBand="0" w:noVBand="0"/>
      </w:tblPr>
      <w:tblGrid>
        <w:gridCol w:w="1281"/>
        <w:gridCol w:w="1106"/>
        <w:gridCol w:w="1215"/>
        <w:gridCol w:w="1972"/>
      </w:tblGrid>
      <w:tr w:rsidR="00AC6448" w:rsidTr="00AC6448">
        <w:trPr>
          <w:cnfStyle w:val="000000100000" w:firstRow="0" w:lastRow="0" w:firstColumn="0" w:lastColumn="0" w:oddVBand="0" w:evenVBand="0" w:oddHBand="1" w:evenHBand="0" w:firstRowFirstColumn="0" w:firstRowLastColumn="0" w:lastRowFirstColumn="0" w:lastRowLastColumn="0"/>
          <w:trHeight w:val="258"/>
        </w:trPr>
        <w:tc>
          <w:tcPr>
            <w:cnfStyle w:val="000010000000" w:firstRow="0" w:lastRow="0" w:firstColumn="0" w:lastColumn="0" w:oddVBand="1" w:evenVBand="0" w:oddHBand="0" w:evenHBand="0" w:firstRowFirstColumn="0" w:firstRowLastColumn="0" w:lastRowFirstColumn="0" w:lastRowLastColumn="0"/>
            <w:tcW w:w="1281" w:type="dxa"/>
          </w:tcPr>
          <w:p w:rsidR="00282EC1" w:rsidRPr="00282EC1" w:rsidRDefault="00282EC1" w:rsidP="00AC6448">
            <w:pPr>
              <w:autoSpaceDE w:val="0"/>
              <w:autoSpaceDN w:val="0"/>
              <w:adjustRightInd w:val="0"/>
              <w:spacing w:before="100"/>
              <w:jc w:val="both"/>
              <w:rPr>
                <w:rFonts w:ascii="Times New Roman" w:hAnsi="Times New Roman" w:cs="Times New Roman"/>
                <w:sz w:val="24"/>
                <w:szCs w:val="24"/>
              </w:rPr>
            </w:pPr>
            <w:r w:rsidRPr="00282EC1">
              <w:rPr>
                <w:rFonts w:ascii="Verdana" w:hAnsi="Verdana" w:cs="Verdana"/>
                <w:color w:val="000000"/>
                <w:sz w:val="24"/>
                <w:szCs w:val="24"/>
              </w:rPr>
              <w:t>DOB</w:t>
            </w:r>
          </w:p>
        </w:tc>
        <w:tc>
          <w:tcPr>
            <w:tcW w:w="1106" w:type="dxa"/>
          </w:tcPr>
          <w:p w:rsidR="00282EC1" w:rsidRPr="00282EC1" w:rsidRDefault="00282EC1" w:rsidP="00AC6448">
            <w:pPr>
              <w:autoSpaceDE w:val="0"/>
              <w:autoSpaceDN w:val="0"/>
              <w:adjustRightInd w:val="0"/>
              <w:spacing w:before="1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2EC1">
              <w:rPr>
                <w:rFonts w:ascii="Verdana" w:hAnsi="Verdana" w:cs="Verdana"/>
                <w:color w:val="000000"/>
                <w:sz w:val="24"/>
                <w:szCs w:val="24"/>
              </w:rPr>
              <w:t>Sex</w:t>
            </w:r>
          </w:p>
        </w:tc>
        <w:tc>
          <w:tcPr>
            <w:cnfStyle w:val="000010000000" w:firstRow="0" w:lastRow="0" w:firstColumn="0" w:lastColumn="0" w:oddVBand="1" w:evenVBand="0" w:oddHBand="0" w:evenHBand="0" w:firstRowFirstColumn="0" w:firstRowLastColumn="0" w:lastRowFirstColumn="0" w:lastRowLastColumn="0"/>
            <w:tcW w:w="1215" w:type="dxa"/>
          </w:tcPr>
          <w:p w:rsidR="00282EC1" w:rsidRPr="00282EC1" w:rsidRDefault="00282EC1" w:rsidP="00AC6448">
            <w:pPr>
              <w:autoSpaceDE w:val="0"/>
              <w:autoSpaceDN w:val="0"/>
              <w:adjustRightInd w:val="0"/>
              <w:spacing w:before="100"/>
              <w:jc w:val="both"/>
              <w:rPr>
                <w:rFonts w:ascii="Times New Roman" w:hAnsi="Times New Roman" w:cs="Times New Roman"/>
                <w:sz w:val="24"/>
                <w:szCs w:val="24"/>
              </w:rPr>
            </w:pPr>
            <w:r w:rsidRPr="00282EC1">
              <w:rPr>
                <w:rFonts w:ascii="Verdana" w:hAnsi="Verdana" w:cs="Verdana"/>
                <w:color w:val="000000"/>
                <w:sz w:val="24"/>
                <w:szCs w:val="24"/>
              </w:rPr>
              <w:t>Zipcode</w:t>
            </w:r>
          </w:p>
        </w:tc>
        <w:tc>
          <w:tcPr>
            <w:tcW w:w="1972" w:type="dxa"/>
          </w:tcPr>
          <w:p w:rsidR="00282EC1" w:rsidRPr="00282EC1" w:rsidRDefault="00282EC1" w:rsidP="00AC6448">
            <w:pPr>
              <w:autoSpaceDE w:val="0"/>
              <w:autoSpaceDN w:val="0"/>
              <w:adjustRightInd w:val="0"/>
              <w:spacing w:before="1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2EC1">
              <w:rPr>
                <w:rFonts w:ascii="Verdana" w:hAnsi="Verdana" w:cs="Verdana"/>
                <w:color w:val="000000"/>
                <w:sz w:val="24"/>
                <w:szCs w:val="24"/>
              </w:rPr>
              <w:t>Disease</w:t>
            </w:r>
          </w:p>
        </w:tc>
      </w:tr>
      <w:tr w:rsidR="00AC6448" w:rsidTr="00AC6448">
        <w:trPr>
          <w:trHeight w:val="258"/>
        </w:trPr>
        <w:tc>
          <w:tcPr>
            <w:cnfStyle w:val="000010000000" w:firstRow="0" w:lastRow="0" w:firstColumn="0" w:lastColumn="0" w:oddVBand="1" w:evenVBand="0" w:oddHBand="0" w:evenHBand="0" w:firstRowFirstColumn="0" w:firstRowLastColumn="0" w:lastRowFirstColumn="0" w:lastRowLastColumn="0"/>
            <w:tcW w:w="1281" w:type="dxa"/>
          </w:tcPr>
          <w:p w:rsidR="00282EC1" w:rsidRPr="00282EC1" w:rsidRDefault="00282EC1" w:rsidP="00AC6448">
            <w:pPr>
              <w:autoSpaceDE w:val="0"/>
              <w:autoSpaceDN w:val="0"/>
              <w:adjustRightInd w:val="0"/>
              <w:spacing w:before="100"/>
              <w:jc w:val="both"/>
              <w:rPr>
                <w:rFonts w:ascii="Times New Roman" w:hAnsi="Times New Roman" w:cs="Times New Roman"/>
                <w:sz w:val="24"/>
                <w:szCs w:val="24"/>
              </w:rPr>
            </w:pPr>
            <w:r w:rsidRPr="00282EC1">
              <w:rPr>
                <w:rFonts w:ascii="Verdana" w:hAnsi="Verdana" w:cs="Verdana"/>
                <w:color w:val="000000"/>
                <w:sz w:val="24"/>
                <w:szCs w:val="24"/>
              </w:rPr>
              <w:t>1/21/76</w:t>
            </w:r>
          </w:p>
        </w:tc>
        <w:tc>
          <w:tcPr>
            <w:tcW w:w="1106" w:type="dxa"/>
          </w:tcPr>
          <w:p w:rsidR="00282EC1" w:rsidRPr="00282EC1" w:rsidRDefault="00282EC1" w:rsidP="00AC6448">
            <w:pPr>
              <w:autoSpaceDE w:val="0"/>
              <w:autoSpaceDN w:val="0"/>
              <w:adjustRightInd w:val="0"/>
              <w:spacing w:before="10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82EC1">
              <w:rPr>
                <w:rFonts w:ascii="Verdana" w:hAnsi="Verdana" w:cs="Verdana"/>
                <w:color w:val="000000"/>
                <w:sz w:val="24"/>
                <w:szCs w:val="24"/>
              </w:rPr>
              <w:t>Male</w:t>
            </w:r>
          </w:p>
        </w:tc>
        <w:tc>
          <w:tcPr>
            <w:cnfStyle w:val="000010000000" w:firstRow="0" w:lastRow="0" w:firstColumn="0" w:lastColumn="0" w:oddVBand="1" w:evenVBand="0" w:oddHBand="0" w:evenHBand="0" w:firstRowFirstColumn="0" w:firstRowLastColumn="0" w:lastRowFirstColumn="0" w:lastRowLastColumn="0"/>
            <w:tcW w:w="1215" w:type="dxa"/>
          </w:tcPr>
          <w:p w:rsidR="00282EC1" w:rsidRPr="00282EC1" w:rsidRDefault="00282EC1" w:rsidP="00AC6448">
            <w:pPr>
              <w:autoSpaceDE w:val="0"/>
              <w:autoSpaceDN w:val="0"/>
              <w:adjustRightInd w:val="0"/>
              <w:spacing w:before="100"/>
              <w:jc w:val="both"/>
              <w:rPr>
                <w:rFonts w:ascii="Times New Roman" w:hAnsi="Times New Roman" w:cs="Times New Roman"/>
                <w:sz w:val="24"/>
                <w:szCs w:val="24"/>
              </w:rPr>
            </w:pPr>
            <w:r w:rsidRPr="00282EC1">
              <w:rPr>
                <w:rFonts w:ascii="Verdana" w:hAnsi="Verdana" w:cs="Verdana"/>
                <w:color w:val="000000"/>
                <w:sz w:val="24"/>
                <w:szCs w:val="24"/>
              </w:rPr>
              <w:t>53715</w:t>
            </w:r>
          </w:p>
        </w:tc>
        <w:tc>
          <w:tcPr>
            <w:tcW w:w="1972" w:type="dxa"/>
          </w:tcPr>
          <w:p w:rsidR="00282EC1" w:rsidRPr="00282EC1" w:rsidRDefault="00282EC1" w:rsidP="00AC6448">
            <w:pPr>
              <w:autoSpaceDE w:val="0"/>
              <w:autoSpaceDN w:val="0"/>
              <w:adjustRightInd w:val="0"/>
              <w:spacing w:before="10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82EC1">
              <w:rPr>
                <w:rFonts w:ascii="Verdana" w:hAnsi="Verdana" w:cs="Verdana"/>
                <w:color w:val="000000"/>
                <w:sz w:val="24"/>
                <w:szCs w:val="24"/>
              </w:rPr>
              <w:t>Heart Disease</w:t>
            </w:r>
          </w:p>
        </w:tc>
      </w:tr>
      <w:tr w:rsidR="00AC6448" w:rsidTr="00AC6448">
        <w:trPr>
          <w:cnfStyle w:val="000000100000" w:firstRow="0" w:lastRow="0" w:firstColumn="0" w:lastColumn="0" w:oddVBand="0" w:evenVBand="0" w:oddHBand="1" w:evenHBand="0" w:firstRowFirstColumn="0" w:firstRowLastColumn="0" w:lastRowFirstColumn="0" w:lastRowLastColumn="0"/>
          <w:trHeight w:val="258"/>
        </w:trPr>
        <w:tc>
          <w:tcPr>
            <w:cnfStyle w:val="000010000000" w:firstRow="0" w:lastRow="0" w:firstColumn="0" w:lastColumn="0" w:oddVBand="1" w:evenVBand="0" w:oddHBand="0" w:evenHBand="0" w:firstRowFirstColumn="0" w:firstRowLastColumn="0" w:lastRowFirstColumn="0" w:lastRowLastColumn="0"/>
            <w:tcW w:w="1281" w:type="dxa"/>
          </w:tcPr>
          <w:p w:rsidR="00282EC1" w:rsidRPr="00282EC1" w:rsidRDefault="00282EC1" w:rsidP="00AC6448">
            <w:pPr>
              <w:autoSpaceDE w:val="0"/>
              <w:autoSpaceDN w:val="0"/>
              <w:adjustRightInd w:val="0"/>
              <w:spacing w:before="100"/>
              <w:jc w:val="both"/>
              <w:rPr>
                <w:rFonts w:ascii="Times New Roman" w:hAnsi="Times New Roman" w:cs="Times New Roman"/>
                <w:sz w:val="24"/>
                <w:szCs w:val="24"/>
              </w:rPr>
            </w:pPr>
            <w:r w:rsidRPr="00282EC1">
              <w:rPr>
                <w:rFonts w:ascii="Verdana" w:hAnsi="Verdana" w:cs="Verdana"/>
                <w:color w:val="000000"/>
                <w:sz w:val="24"/>
                <w:szCs w:val="24"/>
              </w:rPr>
              <w:t>4/13/86</w:t>
            </w:r>
          </w:p>
        </w:tc>
        <w:tc>
          <w:tcPr>
            <w:tcW w:w="1106" w:type="dxa"/>
          </w:tcPr>
          <w:p w:rsidR="00282EC1" w:rsidRPr="00282EC1" w:rsidRDefault="00282EC1" w:rsidP="00AC6448">
            <w:pPr>
              <w:autoSpaceDE w:val="0"/>
              <w:autoSpaceDN w:val="0"/>
              <w:adjustRightInd w:val="0"/>
              <w:spacing w:before="1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2EC1">
              <w:rPr>
                <w:rFonts w:ascii="Verdana" w:hAnsi="Verdana" w:cs="Verdana"/>
                <w:color w:val="000000"/>
                <w:sz w:val="24"/>
                <w:szCs w:val="24"/>
              </w:rPr>
              <w:t>Female</w:t>
            </w:r>
          </w:p>
        </w:tc>
        <w:tc>
          <w:tcPr>
            <w:cnfStyle w:val="000010000000" w:firstRow="0" w:lastRow="0" w:firstColumn="0" w:lastColumn="0" w:oddVBand="1" w:evenVBand="0" w:oddHBand="0" w:evenHBand="0" w:firstRowFirstColumn="0" w:firstRowLastColumn="0" w:lastRowFirstColumn="0" w:lastRowLastColumn="0"/>
            <w:tcW w:w="1215" w:type="dxa"/>
          </w:tcPr>
          <w:p w:rsidR="00282EC1" w:rsidRPr="00282EC1" w:rsidRDefault="00282EC1" w:rsidP="00AC6448">
            <w:pPr>
              <w:autoSpaceDE w:val="0"/>
              <w:autoSpaceDN w:val="0"/>
              <w:adjustRightInd w:val="0"/>
              <w:spacing w:before="100"/>
              <w:jc w:val="both"/>
              <w:rPr>
                <w:rFonts w:ascii="Times New Roman" w:hAnsi="Times New Roman" w:cs="Times New Roman"/>
                <w:sz w:val="24"/>
                <w:szCs w:val="24"/>
              </w:rPr>
            </w:pPr>
            <w:r w:rsidRPr="00282EC1">
              <w:rPr>
                <w:rFonts w:ascii="Verdana" w:hAnsi="Verdana" w:cs="Verdana"/>
                <w:color w:val="000000"/>
                <w:sz w:val="24"/>
                <w:szCs w:val="24"/>
              </w:rPr>
              <w:t>53715</w:t>
            </w:r>
          </w:p>
        </w:tc>
        <w:tc>
          <w:tcPr>
            <w:tcW w:w="1972" w:type="dxa"/>
          </w:tcPr>
          <w:p w:rsidR="00282EC1" w:rsidRPr="00282EC1" w:rsidRDefault="00282EC1" w:rsidP="00AC6448">
            <w:pPr>
              <w:autoSpaceDE w:val="0"/>
              <w:autoSpaceDN w:val="0"/>
              <w:adjustRightInd w:val="0"/>
              <w:spacing w:before="1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2EC1">
              <w:rPr>
                <w:rFonts w:ascii="Verdana" w:hAnsi="Verdana" w:cs="Verdana"/>
                <w:color w:val="000000"/>
                <w:sz w:val="24"/>
                <w:szCs w:val="24"/>
              </w:rPr>
              <w:t>Hepatitis</w:t>
            </w:r>
          </w:p>
        </w:tc>
      </w:tr>
      <w:tr w:rsidR="00AC6448" w:rsidTr="00AC6448">
        <w:trPr>
          <w:trHeight w:val="258"/>
        </w:trPr>
        <w:tc>
          <w:tcPr>
            <w:cnfStyle w:val="000010000000" w:firstRow="0" w:lastRow="0" w:firstColumn="0" w:lastColumn="0" w:oddVBand="1" w:evenVBand="0" w:oddHBand="0" w:evenHBand="0" w:firstRowFirstColumn="0" w:firstRowLastColumn="0" w:lastRowFirstColumn="0" w:lastRowLastColumn="0"/>
            <w:tcW w:w="1281" w:type="dxa"/>
          </w:tcPr>
          <w:p w:rsidR="00282EC1" w:rsidRPr="00282EC1" w:rsidRDefault="00282EC1" w:rsidP="00AC6448">
            <w:pPr>
              <w:autoSpaceDE w:val="0"/>
              <w:autoSpaceDN w:val="0"/>
              <w:adjustRightInd w:val="0"/>
              <w:spacing w:before="100"/>
              <w:jc w:val="both"/>
              <w:rPr>
                <w:rFonts w:ascii="Times New Roman" w:hAnsi="Times New Roman" w:cs="Times New Roman"/>
                <w:sz w:val="24"/>
                <w:szCs w:val="24"/>
              </w:rPr>
            </w:pPr>
            <w:r w:rsidRPr="00282EC1">
              <w:rPr>
                <w:rFonts w:ascii="Verdana" w:hAnsi="Verdana" w:cs="Verdana"/>
                <w:color w:val="000000"/>
                <w:sz w:val="24"/>
                <w:szCs w:val="24"/>
              </w:rPr>
              <w:t>2/28/76</w:t>
            </w:r>
          </w:p>
        </w:tc>
        <w:tc>
          <w:tcPr>
            <w:tcW w:w="1106" w:type="dxa"/>
          </w:tcPr>
          <w:p w:rsidR="00282EC1" w:rsidRPr="00282EC1" w:rsidRDefault="00282EC1" w:rsidP="00AC6448">
            <w:pPr>
              <w:autoSpaceDE w:val="0"/>
              <w:autoSpaceDN w:val="0"/>
              <w:adjustRightInd w:val="0"/>
              <w:spacing w:before="10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82EC1">
              <w:rPr>
                <w:rFonts w:ascii="Verdana" w:hAnsi="Verdana" w:cs="Verdana"/>
                <w:color w:val="000000"/>
                <w:sz w:val="24"/>
                <w:szCs w:val="24"/>
              </w:rPr>
              <w:t>Male</w:t>
            </w:r>
          </w:p>
        </w:tc>
        <w:tc>
          <w:tcPr>
            <w:cnfStyle w:val="000010000000" w:firstRow="0" w:lastRow="0" w:firstColumn="0" w:lastColumn="0" w:oddVBand="1" w:evenVBand="0" w:oddHBand="0" w:evenHBand="0" w:firstRowFirstColumn="0" w:firstRowLastColumn="0" w:lastRowFirstColumn="0" w:lastRowLastColumn="0"/>
            <w:tcW w:w="1215" w:type="dxa"/>
          </w:tcPr>
          <w:p w:rsidR="00282EC1" w:rsidRPr="00282EC1" w:rsidRDefault="00282EC1" w:rsidP="00AC6448">
            <w:pPr>
              <w:autoSpaceDE w:val="0"/>
              <w:autoSpaceDN w:val="0"/>
              <w:adjustRightInd w:val="0"/>
              <w:spacing w:before="100"/>
              <w:jc w:val="both"/>
              <w:rPr>
                <w:rFonts w:ascii="Times New Roman" w:hAnsi="Times New Roman" w:cs="Times New Roman"/>
                <w:sz w:val="24"/>
                <w:szCs w:val="24"/>
              </w:rPr>
            </w:pPr>
            <w:r w:rsidRPr="00282EC1">
              <w:rPr>
                <w:rFonts w:ascii="Verdana" w:hAnsi="Verdana" w:cs="Verdana"/>
                <w:color w:val="000000"/>
                <w:sz w:val="24"/>
                <w:szCs w:val="24"/>
              </w:rPr>
              <w:t>53703</w:t>
            </w:r>
          </w:p>
        </w:tc>
        <w:tc>
          <w:tcPr>
            <w:tcW w:w="1972" w:type="dxa"/>
          </w:tcPr>
          <w:p w:rsidR="00282EC1" w:rsidRPr="00282EC1" w:rsidRDefault="00282EC1" w:rsidP="00AC6448">
            <w:pPr>
              <w:autoSpaceDE w:val="0"/>
              <w:autoSpaceDN w:val="0"/>
              <w:adjustRightInd w:val="0"/>
              <w:spacing w:before="10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82EC1">
              <w:rPr>
                <w:rFonts w:ascii="Verdana" w:hAnsi="Verdana" w:cs="Verdana"/>
                <w:color w:val="000000"/>
                <w:sz w:val="24"/>
                <w:szCs w:val="24"/>
              </w:rPr>
              <w:t>Brochitis</w:t>
            </w:r>
          </w:p>
        </w:tc>
      </w:tr>
      <w:tr w:rsidR="00AC6448" w:rsidTr="00AC6448">
        <w:trPr>
          <w:cnfStyle w:val="000000100000" w:firstRow="0" w:lastRow="0" w:firstColumn="0" w:lastColumn="0" w:oddVBand="0" w:evenVBand="0" w:oddHBand="1" w:evenHBand="0" w:firstRowFirstColumn="0" w:firstRowLastColumn="0" w:lastRowFirstColumn="0" w:lastRowLastColumn="0"/>
          <w:trHeight w:val="258"/>
        </w:trPr>
        <w:tc>
          <w:tcPr>
            <w:cnfStyle w:val="000010000000" w:firstRow="0" w:lastRow="0" w:firstColumn="0" w:lastColumn="0" w:oddVBand="1" w:evenVBand="0" w:oddHBand="0" w:evenHBand="0" w:firstRowFirstColumn="0" w:firstRowLastColumn="0" w:lastRowFirstColumn="0" w:lastRowLastColumn="0"/>
            <w:tcW w:w="1281" w:type="dxa"/>
          </w:tcPr>
          <w:p w:rsidR="00282EC1" w:rsidRPr="00282EC1" w:rsidRDefault="00282EC1" w:rsidP="00AC6448">
            <w:pPr>
              <w:autoSpaceDE w:val="0"/>
              <w:autoSpaceDN w:val="0"/>
              <w:adjustRightInd w:val="0"/>
              <w:spacing w:before="100"/>
              <w:jc w:val="both"/>
              <w:rPr>
                <w:rFonts w:ascii="Times New Roman" w:hAnsi="Times New Roman" w:cs="Times New Roman"/>
                <w:sz w:val="24"/>
                <w:szCs w:val="24"/>
              </w:rPr>
            </w:pPr>
            <w:r w:rsidRPr="00282EC1">
              <w:rPr>
                <w:rFonts w:ascii="Verdana" w:hAnsi="Verdana" w:cs="Verdana"/>
                <w:color w:val="000000"/>
                <w:sz w:val="24"/>
                <w:szCs w:val="24"/>
              </w:rPr>
              <w:t>1/21/76</w:t>
            </w:r>
          </w:p>
        </w:tc>
        <w:tc>
          <w:tcPr>
            <w:tcW w:w="1106" w:type="dxa"/>
          </w:tcPr>
          <w:p w:rsidR="00282EC1" w:rsidRPr="00282EC1" w:rsidRDefault="00282EC1" w:rsidP="00AC6448">
            <w:pPr>
              <w:autoSpaceDE w:val="0"/>
              <w:autoSpaceDN w:val="0"/>
              <w:adjustRightInd w:val="0"/>
              <w:spacing w:before="1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2EC1">
              <w:rPr>
                <w:rFonts w:ascii="Verdana" w:hAnsi="Verdana" w:cs="Verdana"/>
                <w:color w:val="000000"/>
                <w:sz w:val="24"/>
                <w:szCs w:val="24"/>
              </w:rPr>
              <w:t>Male</w:t>
            </w:r>
          </w:p>
        </w:tc>
        <w:tc>
          <w:tcPr>
            <w:cnfStyle w:val="000010000000" w:firstRow="0" w:lastRow="0" w:firstColumn="0" w:lastColumn="0" w:oddVBand="1" w:evenVBand="0" w:oddHBand="0" w:evenHBand="0" w:firstRowFirstColumn="0" w:firstRowLastColumn="0" w:lastRowFirstColumn="0" w:lastRowLastColumn="0"/>
            <w:tcW w:w="1215" w:type="dxa"/>
          </w:tcPr>
          <w:p w:rsidR="00282EC1" w:rsidRPr="00282EC1" w:rsidRDefault="00282EC1" w:rsidP="00AC6448">
            <w:pPr>
              <w:autoSpaceDE w:val="0"/>
              <w:autoSpaceDN w:val="0"/>
              <w:adjustRightInd w:val="0"/>
              <w:spacing w:before="100"/>
              <w:jc w:val="both"/>
              <w:rPr>
                <w:rFonts w:ascii="Times New Roman" w:hAnsi="Times New Roman" w:cs="Times New Roman"/>
                <w:sz w:val="24"/>
                <w:szCs w:val="24"/>
              </w:rPr>
            </w:pPr>
            <w:r w:rsidRPr="00282EC1">
              <w:rPr>
                <w:rFonts w:ascii="Verdana" w:hAnsi="Verdana" w:cs="Verdana"/>
                <w:color w:val="000000"/>
                <w:sz w:val="24"/>
                <w:szCs w:val="24"/>
              </w:rPr>
              <w:t>53703</w:t>
            </w:r>
          </w:p>
        </w:tc>
        <w:tc>
          <w:tcPr>
            <w:tcW w:w="1972" w:type="dxa"/>
          </w:tcPr>
          <w:p w:rsidR="00282EC1" w:rsidRPr="00282EC1" w:rsidRDefault="00282EC1" w:rsidP="00AC6448">
            <w:pPr>
              <w:autoSpaceDE w:val="0"/>
              <w:autoSpaceDN w:val="0"/>
              <w:adjustRightInd w:val="0"/>
              <w:spacing w:before="1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2EC1">
              <w:rPr>
                <w:rFonts w:ascii="Verdana" w:hAnsi="Verdana" w:cs="Verdana"/>
                <w:color w:val="000000"/>
                <w:sz w:val="24"/>
                <w:szCs w:val="24"/>
              </w:rPr>
              <w:t>Broken Arm</w:t>
            </w:r>
          </w:p>
        </w:tc>
      </w:tr>
      <w:tr w:rsidR="00AC6448" w:rsidTr="00AC6448">
        <w:trPr>
          <w:trHeight w:val="258"/>
        </w:trPr>
        <w:tc>
          <w:tcPr>
            <w:cnfStyle w:val="000010000000" w:firstRow="0" w:lastRow="0" w:firstColumn="0" w:lastColumn="0" w:oddVBand="1" w:evenVBand="0" w:oddHBand="0" w:evenHBand="0" w:firstRowFirstColumn="0" w:firstRowLastColumn="0" w:lastRowFirstColumn="0" w:lastRowLastColumn="0"/>
            <w:tcW w:w="1281" w:type="dxa"/>
          </w:tcPr>
          <w:p w:rsidR="00282EC1" w:rsidRPr="00282EC1" w:rsidRDefault="00282EC1" w:rsidP="00AC6448">
            <w:pPr>
              <w:autoSpaceDE w:val="0"/>
              <w:autoSpaceDN w:val="0"/>
              <w:adjustRightInd w:val="0"/>
              <w:spacing w:before="100"/>
              <w:jc w:val="both"/>
              <w:rPr>
                <w:rFonts w:ascii="Times New Roman" w:hAnsi="Times New Roman" w:cs="Times New Roman"/>
                <w:sz w:val="24"/>
                <w:szCs w:val="24"/>
              </w:rPr>
            </w:pPr>
            <w:r w:rsidRPr="00282EC1">
              <w:rPr>
                <w:rFonts w:ascii="Verdana" w:hAnsi="Verdana" w:cs="Verdana"/>
                <w:color w:val="000000"/>
                <w:sz w:val="24"/>
                <w:szCs w:val="24"/>
              </w:rPr>
              <w:t>4/13/86</w:t>
            </w:r>
          </w:p>
        </w:tc>
        <w:tc>
          <w:tcPr>
            <w:tcW w:w="1106" w:type="dxa"/>
          </w:tcPr>
          <w:p w:rsidR="00282EC1" w:rsidRPr="00282EC1" w:rsidRDefault="00282EC1" w:rsidP="00AC6448">
            <w:pPr>
              <w:autoSpaceDE w:val="0"/>
              <w:autoSpaceDN w:val="0"/>
              <w:adjustRightInd w:val="0"/>
              <w:spacing w:before="10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82EC1">
              <w:rPr>
                <w:rFonts w:ascii="Verdana" w:hAnsi="Verdana" w:cs="Verdana"/>
                <w:color w:val="000000"/>
                <w:sz w:val="24"/>
                <w:szCs w:val="24"/>
              </w:rPr>
              <w:t>Female</w:t>
            </w:r>
          </w:p>
        </w:tc>
        <w:tc>
          <w:tcPr>
            <w:cnfStyle w:val="000010000000" w:firstRow="0" w:lastRow="0" w:firstColumn="0" w:lastColumn="0" w:oddVBand="1" w:evenVBand="0" w:oddHBand="0" w:evenHBand="0" w:firstRowFirstColumn="0" w:firstRowLastColumn="0" w:lastRowFirstColumn="0" w:lastRowLastColumn="0"/>
            <w:tcW w:w="1215" w:type="dxa"/>
          </w:tcPr>
          <w:p w:rsidR="00282EC1" w:rsidRPr="00282EC1" w:rsidRDefault="00282EC1" w:rsidP="00AC6448">
            <w:pPr>
              <w:autoSpaceDE w:val="0"/>
              <w:autoSpaceDN w:val="0"/>
              <w:adjustRightInd w:val="0"/>
              <w:spacing w:before="100"/>
              <w:jc w:val="both"/>
              <w:rPr>
                <w:rFonts w:ascii="Times New Roman" w:hAnsi="Times New Roman" w:cs="Times New Roman"/>
                <w:sz w:val="24"/>
                <w:szCs w:val="24"/>
              </w:rPr>
            </w:pPr>
            <w:r w:rsidRPr="00282EC1">
              <w:rPr>
                <w:rFonts w:ascii="Verdana" w:hAnsi="Verdana" w:cs="Verdana"/>
                <w:color w:val="000000"/>
                <w:sz w:val="24"/>
                <w:szCs w:val="24"/>
              </w:rPr>
              <w:t>53706</w:t>
            </w:r>
          </w:p>
        </w:tc>
        <w:tc>
          <w:tcPr>
            <w:tcW w:w="1972" w:type="dxa"/>
          </w:tcPr>
          <w:p w:rsidR="00282EC1" w:rsidRPr="00282EC1" w:rsidRDefault="00282EC1" w:rsidP="00AC6448">
            <w:pPr>
              <w:autoSpaceDE w:val="0"/>
              <w:autoSpaceDN w:val="0"/>
              <w:adjustRightInd w:val="0"/>
              <w:spacing w:before="10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82EC1">
              <w:rPr>
                <w:rFonts w:ascii="Verdana" w:hAnsi="Verdana" w:cs="Verdana"/>
                <w:color w:val="000000"/>
                <w:sz w:val="24"/>
                <w:szCs w:val="24"/>
              </w:rPr>
              <w:t>Flu</w:t>
            </w:r>
          </w:p>
        </w:tc>
      </w:tr>
      <w:tr w:rsidR="00282EC1" w:rsidTr="00AC6448">
        <w:trPr>
          <w:cnfStyle w:val="000000100000" w:firstRow="0" w:lastRow="0" w:firstColumn="0" w:lastColumn="0" w:oddVBand="0" w:evenVBand="0" w:oddHBand="1" w:evenHBand="0" w:firstRowFirstColumn="0" w:firstRowLastColumn="0" w:lastRowFirstColumn="0" w:lastRowLastColumn="0"/>
          <w:trHeight w:val="258"/>
        </w:trPr>
        <w:tc>
          <w:tcPr>
            <w:cnfStyle w:val="000010000000" w:firstRow="0" w:lastRow="0" w:firstColumn="0" w:lastColumn="0" w:oddVBand="1" w:evenVBand="0" w:oddHBand="0" w:evenHBand="0" w:firstRowFirstColumn="0" w:firstRowLastColumn="0" w:lastRowFirstColumn="0" w:lastRowLastColumn="0"/>
            <w:tcW w:w="1281" w:type="dxa"/>
          </w:tcPr>
          <w:p w:rsidR="00282EC1" w:rsidRPr="00282EC1" w:rsidRDefault="00282EC1" w:rsidP="00AC6448">
            <w:pPr>
              <w:autoSpaceDE w:val="0"/>
              <w:autoSpaceDN w:val="0"/>
              <w:adjustRightInd w:val="0"/>
              <w:spacing w:before="100"/>
              <w:ind w:left="101"/>
              <w:jc w:val="both"/>
              <w:rPr>
                <w:rFonts w:ascii="Times New Roman" w:hAnsi="Times New Roman" w:cs="Times New Roman"/>
                <w:sz w:val="24"/>
                <w:szCs w:val="24"/>
              </w:rPr>
            </w:pPr>
            <w:r w:rsidRPr="00282EC1">
              <w:rPr>
                <w:rFonts w:ascii="Verdana" w:hAnsi="Verdana" w:cs="Verdana"/>
                <w:color w:val="000000"/>
                <w:sz w:val="24"/>
                <w:szCs w:val="24"/>
              </w:rPr>
              <w:t>2/28/76</w:t>
            </w:r>
          </w:p>
        </w:tc>
        <w:tc>
          <w:tcPr>
            <w:tcW w:w="1106" w:type="dxa"/>
          </w:tcPr>
          <w:p w:rsidR="00282EC1" w:rsidRPr="00282EC1" w:rsidRDefault="00282EC1" w:rsidP="00AC6448">
            <w:pPr>
              <w:autoSpaceDE w:val="0"/>
              <w:autoSpaceDN w:val="0"/>
              <w:adjustRightInd w:val="0"/>
              <w:spacing w:before="100"/>
              <w:ind w:left="10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2EC1">
              <w:rPr>
                <w:rFonts w:ascii="Verdana" w:hAnsi="Verdana" w:cs="Verdana"/>
                <w:color w:val="000000"/>
                <w:sz w:val="24"/>
                <w:szCs w:val="24"/>
              </w:rPr>
              <w:t>Female</w:t>
            </w:r>
          </w:p>
        </w:tc>
        <w:tc>
          <w:tcPr>
            <w:cnfStyle w:val="000010000000" w:firstRow="0" w:lastRow="0" w:firstColumn="0" w:lastColumn="0" w:oddVBand="1" w:evenVBand="0" w:oddHBand="0" w:evenHBand="0" w:firstRowFirstColumn="0" w:firstRowLastColumn="0" w:lastRowFirstColumn="0" w:lastRowLastColumn="0"/>
            <w:tcW w:w="1215" w:type="dxa"/>
          </w:tcPr>
          <w:p w:rsidR="00282EC1" w:rsidRPr="00282EC1" w:rsidRDefault="00282EC1" w:rsidP="00AC6448">
            <w:pPr>
              <w:autoSpaceDE w:val="0"/>
              <w:autoSpaceDN w:val="0"/>
              <w:adjustRightInd w:val="0"/>
              <w:spacing w:before="100"/>
              <w:ind w:left="101"/>
              <w:jc w:val="both"/>
              <w:rPr>
                <w:rFonts w:ascii="Times New Roman" w:hAnsi="Times New Roman" w:cs="Times New Roman"/>
                <w:sz w:val="24"/>
                <w:szCs w:val="24"/>
              </w:rPr>
            </w:pPr>
            <w:r w:rsidRPr="00282EC1">
              <w:rPr>
                <w:rFonts w:ascii="Verdana" w:hAnsi="Verdana" w:cs="Verdana"/>
                <w:color w:val="000000"/>
                <w:sz w:val="24"/>
                <w:szCs w:val="24"/>
              </w:rPr>
              <w:t>53706</w:t>
            </w:r>
          </w:p>
        </w:tc>
        <w:tc>
          <w:tcPr>
            <w:tcW w:w="1972" w:type="dxa"/>
          </w:tcPr>
          <w:p w:rsidR="00282EC1" w:rsidRPr="00282EC1" w:rsidRDefault="00282EC1" w:rsidP="00AC6448">
            <w:pPr>
              <w:autoSpaceDE w:val="0"/>
              <w:autoSpaceDN w:val="0"/>
              <w:adjustRightInd w:val="0"/>
              <w:spacing w:before="100"/>
              <w:ind w:left="10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2EC1">
              <w:rPr>
                <w:rFonts w:ascii="Verdana" w:hAnsi="Verdana" w:cs="Verdana"/>
                <w:color w:val="000000"/>
                <w:sz w:val="24"/>
                <w:szCs w:val="24"/>
              </w:rPr>
              <w:t>Hang Nail</w:t>
            </w:r>
          </w:p>
        </w:tc>
      </w:tr>
    </w:tbl>
    <w:p w:rsidR="00547ED0" w:rsidRDefault="00547ED0" w:rsidP="00547ED0">
      <w:pPr>
        <w:autoSpaceDE w:val="0"/>
        <w:autoSpaceDN w:val="0"/>
        <w:adjustRightInd w:val="0"/>
        <w:spacing w:after="0"/>
        <w:jc w:val="both"/>
        <w:rPr>
          <w:rFonts w:ascii="Calibri" w:hAnsi="Calibri" w:cs="Calibri"/>
          <w:b/>
          <w:bCs/>
          <w:kern w:val="2"/>
          <w:sz w:val="36"/>
          <w:szCs w:val="36"/>
          <w:lang w:val="en"/>
        </w:rPr>
      </w:pPr>
      <w:r>
        <w:rPr>
          <w:rFonts w:ascii="Calibri" w:hAnsi="Calibri" w:cs="Calibri"/>
          <w:b/>
          <w:bCs/>
          <w:kern w:val="2"/>
          <w:sz w:val="36"/>
          <w:szCs w:val="36"/>
        </w:rPr>
        <w:t>2.1 F</w:t>
      </w:r>
      <w:r>
        <w:rPr>
          <w:rFonts w:ascii="Calibri" w:hAnsi="Calibri" w:cs="Calibri"/>
          <w:b/>
          <w:bCs/>
          <w:kern w:val="2"/>
          <w:sz w:val="36"/>
          <w:szCs w:val="36"/>
          <w:lang w:val="en"/>
        </w:rPr>
        <w:t>ew privacy prevention techniques used</w:t>
      </w:r>
      <w:r>
        <w:rPr>
          <w:rFonts w:ascii="Calibri" w:hAnsi="Calibri" w:cs="Calibri"/>
          <w:b/>
          <w:bCs/>
          <w:kern w:val="2"/>
          <w:sz w:val="36"/>
          <w:szCs w:val="36"/>
        </w:rPr>
        <w:t xml:space="preserve"> for static data</w:t>
      </w:r>
      <w:r>
        <w:rPr>
          <w:rFonts w:ascii="Calibri" w:hAnsi="Calibri" w:cs="Calibri"/>
          <w:b/>
          <w:bCs/>
          <w:kern w:val="2"/>
          <w:sz w:val="36"/>
          <w:szCs w:val="36"/>
          <w:lang w:val="en"/>
        </w:rPr>
        <w:t>:</w:t>
      </w:r>
    </w:p>
    <w:p w:rsidR="00547ED0" w:rsidRDefault="00547ED0" w:rsidP="00547ED0">
      <w:pPr>
        <w:autoSpaceDE w:val="0"/>
        <w:autoSpaceDN w:val="0"/>
        <w:adjustRightInd w:val="0"/>
        <w:spacing w:after="0"/>
        <w:jc w:val="both"/>
        <w:rPr>
          <w:rFonts w:ascii="Calibri" w:hAnsi="Calibri" w:cs="Calibri"/>
          <w:b/>
          <w:bCs/>
          <w:kern w:val="2"/>
          <w:sz w:val="28"/>
          <w:szCs w:val="28"/>
          <w:lang w:val="en"/>
        </w:rPr>
      </w:pPr>
      <w:r>
        <w:rPr>
          <w:rFonts w:ascii="Calibri" w:hAnsi="Calibri" w:cs="Calibri"/>
          <w:b/>
          <w:bCs/>
          <w:kern w:val="2"/>
          <w:sz w:val="28"/>
          <w:szCs w:val="28"/>
        </w:rPr>
        <w:t>2.1.1 .</w:t>
      </w:r>
      <w:r>
        <w:rPr>
          <w:rFonts w:ascii="Calibri" w:hAnsi="Calibri" w:cs="Calibri"/>
          <w:b/>
          <w:bCs/>
          <w:kern w:val="2"/>
          <w:sz w:val="28"/>
          <w:szCs w:val="28"/>
          <w:lang w:val="en"/>
        </w:rPr>
        <w:t>Computer Security:</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Access control and authentication ensure that right people has right authority to the right object at right time and right place.</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That’s not what we want here. A general doctrine of data privacy is to release all the information as much as the identities of the subjects (people) are protected.</w:t>
      </w:r>
    </w:p>
    <w:p w:rsidR="00547ED0" w:rsidRDefault="00547ED0" w:rsidP="00547ED0">
      <w:pPr>
        <w:autoSpaceDE w:val="0"/>
        <w:autoSpaceDN w:val="0"/>
        <w:adjustRightInd w:val="0"/>
        <w:spacing w:after="0"/>
        <w:jc w:val="both"/>
        <w:rPr>
          <w:rFonts w:ascii="Calibri" w:hAnsi="Calibri" w:cs="Calibri"/>
          <w:kern w:val="2"/>
          <w:sz w:val="28"/>
          <w:szCs w:val="28"/>
          <w:lang w:val="en"/>
        </w:rPr>
      </w:pPr>
      <w:r>
        <w:rPr>
          <w:rFonts w:ascii="Calibri" w:hAnsi="Calibri" w:cs="Calibri"/>
          <w:b/>
          <w:bCs/>
          <w:kern w:val="2"/>
          <w:sz w:val="28"/>
          <w:szCs w:val="28"/>
        </w:rPr>
        <w:t xml:space="preserve">2. 1.2 </w:t>
      </w:r>
      <w:r>
        <w:rPr>
          <w:rFonts w:ascii="Calibri" w:hAnsi="Calibri" w:cs="Calibri"/>
          <w:b/>
          <w:bCs/>
          <w:kern w:val="2"/>
          <w:sz w:val="28"/>
          <w:szCs w:val="28"/>
          <w:lang w:val="en"/>
        </w:rPr>
        <w:t>K-Anonymity</w:t>
      </w:r>
      <w:r>
        <w:rPr>
          <w:rFonts w:ascii="Calibri" w:hAnsi="Calibri" w:cs="Calibri"/>
          <w:b/>
          <w:bCs/>
          <w:kern w:val="2"/>
          <w:sz w:val="28"/>
          <w:szCs w:val="28"/>
        </w:rPr>
        <w:t>:</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What is K-Anonymity?</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If the information for each person contained in the release cannot be distinguished from at least k-1 individuals whose information also appears in the release.</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Ex.</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If you try to identify a man from a release, but the only information you have is his birth date and gender. There are k people meet the requirement. This is k-Anonymity.</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classification of attributes:</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Key Attribute: Name, Address, Cell Phone</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which can uniquely identify an individual directly Always removed before release.</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Quasi-Identifier: 5-digit ZIP code,Birth date, gender</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A set of attributes that can be potentially linked with external information to re-identify entities</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87% of the population in U.S. can be uniquely identified based on these attributes, according to the Census summary data in 1991.</w:t>
      </w:r>
    </w:p>
    <w:p w:rsidR="00547ED0" w:rsidRDefault="00547ED0" w:rsidP="00547ED0">
      <w:pPr>
        <w:autoSpaceDE w:val="0"/>
        <w:autoSpaceDN w:val="0"/>
        <w:adjustRightInd w:val="0"/>
        <w:spacing w:after="0"/>
        <w:jc w:val="both"/>
        <w:rPr>
          <w:rFonts w:ascii="Calibri" w:hAnsi="Calibri" w:cs="Calibri"/>
          <w:b/>
          <w:bCs/>
          <w:kern w:val="2"/>
          <w:sz w:val="28"/>
          <w:szCs w:val="28"/>
          <w:lang w:val="en"/>
        </w:rPr>
      </w:pPr>
      <w:r>
        <w:rPr>
          <w:rFonts w:ascii="Calibri" w:hAnsi="Calibri" w:cs="Calibri"/>
          <w:b/>
          <w:bCs/>
          <w:kern w:val="2"/>
          <w:sz w:val="28"/>
          <w:szCs w:val="28"/>
        </w:rPr>
        <w:t>H</w:t>
      </w:r>
      <w:r>
        <w:rPr>
          <w:rFonts w:ascii="Calibri" w:hAnsi="Calibri" w:cs="Calibri"/>
          <w:b/>
          <w:bCs/>
          <w:kern w:val="2"/>
          <w:sz w:val="28"/>
          <w:szCs w:val="28"/>
          <w:lang w:val="en"/>
        </w:rPr>
        <w:t>ow attacks take place</w:t>
      </w:r>
      <w:r>
        <w:rPr>
          <w:rFonts w:ascii="Calibri" w:hAnsi="Calibri" w:cs="Calibri"/>
          <w:b/>
          <w:bCs/>
          <w:kern w:val="2"/>
          <w:sz w:val="28"/>
          <w:szCs w:val="28"/>
        </w:rPr>
        <w:t>:</w:t>
      </w:r>
    </w:p>
    <w:p w:rsidR="00547ED0" w:rsidRDefault="00547ED0" w:rsidP="00547ED0">
      <w:pPr>
        <w:autoSpaceDE w:val="0"/>
        <w:autoSpaceDN w:val="0"/>
        <w:adjustRightInd w:val="0"/>
        <w:spacing w:after="0"/>
        <w:jc w:val="both"/>
        <w:rPr>
          <w:rFonts w:ascii="Calibri" w:hAnsi="Calibri" w:cs="Calibri"/>
          <w:b/>
          <w:bCs/>
          <w:kern w:val="2"/>
          <w:sz w:val="24"/>
          <w:szCs w:val="24"/>
        </w:rPr>
      </w:pPr>
      <w:r>
        <w:rPr>
          <w:rFonts w:ascii="Calibri" w:hAnsi="Calibri" w:cs="Calibri"/>
          <w:b/>
          <w:bCs/>
          <w:kern w:val="2"/>
          <w:sz w:val="24"/>
          <w:szCs w:val="24"/>
        </w:rPr>
        <w:t>H</w:t>
      </w:r>
      <w:r>
        <w:rPr>
          <w:rFonts w:ascii="Calibri" w:hAnsi="Calibri" w:cs="Calibri"/>
          <w:b/>
          <w:bCs/>
          <w:kern w:val="2"/>
          <w:sz w:val="24"/>
          <w:szCs w:val="24"/>
          <w:lang w:val="en"/>
        </w:rPr>
        <w:t>ospital data</w:t>
      </w:r>
      <w:r>
        <w:rPr>
          <w:rFonts w:ascii="Calibri" w:hAnsi="Calibri" w:cs="Calibri"/>
          <w:b/>
          <w:bCs/>
          <w:kern w:val="2"/>
          <w:sz w:val="24"/>
          <w:szCs w:val="24"/>
        </w:rPr>
        <w:t>:</w:t>
      </w:r>
    </w:p>
    <w:p w:rsidR="00547ED0" w:rsidRDefault="00547ED0" w:rsidP="00547ED0">
      <w:pPr>
        <w:autoSpaceDE w:val="0"/>
        <w:autoSpaceDN w:val="0"/>
        <w:adjustRightInd w:val="0"/>
        <w:spacing w:after="0"/>
        <w:jc w:val="both"/>
        <w:rPr>
          <w:rFonts w:ascii="Calibri" w:hAnsi="Calibri" w:cs="Calibri"/>
          <w:kern w:val="2"/>
          <w:sz w:val="24"/>
          <w:szCs w:val="24"/>
          <w:u w:val="single"/>
          <w:lang w:val="en"/>
        </w:rPr>
      </w:pP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ab/>
      </w:r>
    </w:p>
    <w:p w:rsidR="00547ED0" w:rsidRDefault="00547ED0" w:rsidP="00547ED0">
      <w:pPr>
        <w:autoSpaceDE w:val="0"/>
        <w:autoSpaceDN w:val="0"/>
        <w:adjustRightInd w:val="0"/>
        <w:spacing w:after="0"/>
        <w:jc w:val="both"/>
        <w:rPr>
          <w:rFonts w:ascii="Calibri" w:hAnsi="Calibri" w:cs="Calibri"/>
          <w:b/>
          <w:bCs/>
          <w:kern w:val="2"/>
          <w:sz w:val="24"/>
          <w:szCs w:val="24"/>
          <w:lang w:val="en"/>
        </w:rPr>
      </w:pPr>
      <w:r>
        <w:rPr>
          <w:rFonts w:ascii="Calibri" w:hAnsi="Calibri" w:cs="Calibri"/>
          <w:b/>
          <w:bCs/>
          <w:kern w:val="2"/>
          <w:sz w:val="24"/>
          <w:szCs w:val="24"/>
        </w:rPr>
        <w:t>V</w:t>
      </w:r>
      <w:r>
        <w:rPr>
          <w:rFonts w:ascii="Calibri" w:hAnsi="Calibri" w:cs="Calibri"/>
          <w:b/>
          <w:bCs/>
          <w:kern w:val="2"/>
          <w:sz w:val="24"/>
          <w:szCs w:val="24"/>
          <w:lang w:val="en"/>
        </w:rPr>
        <w:t>oter data :</w:t>
      </w:r>
    </w:p>
    <w:tbl>
      <w:tblPr>
        <w:tblW w:w="0" w:type="auto"/>
        <w:tblInd w:w="-179" w:type="dxa"/>
        <w:tblLayout w:type="fixed"/>
        <w:tblCellMar>
          <w:left w:w="10" w:type="dxa"/>
          <w:right w:w="10" w:type="dxa"/>
        </w:tblCellMar>
        <w:tblLook w:val="0000" w:firstRow="0" w:lastRow="0" w:firstColumn="0" w:lastColumn="0" w:noHBand="0" w:noVBand="0"/>
      </w:tblPr>
      <w:tblGrid>
        <w:gridCol w:w="870"/>
        <w:gridCol w:w="1111"/>
        <w:gridCol w:w="1014"/>
        <w:gridCol w:w="1068"/>
      </w:tblGrid>
      <w:tr w:rsidR="00547ED0" w:rsidTr="00AC6448">
        <w:trPr>
          <w:trHeight w:val="453"/>
        </w:trPr>
        <w:tc>
          <w:tcPr>
            <w:tcW w:w="870"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Name</w:t>
            </w:r>
          </w:p>
        </w:tc>
        <w:tc>
          <w:tcPr>
            <w:tcW w:w="1111"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DOB</w:t>
            </w:r>
          </w:p>
        </w:tc>
        <w:tc>
          <w:tcPr>
            <w:tcW w:w="1014"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Sex</w:t>
            </w:r>
          </w:p>
        </w:tc>
        <w:tc>
          <w:tcPr>
            <w:tcW w:w="1068"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Zipcode</w:t>
            </w:r>
          </w:p>
        </w:tc>
      </w:tr>
      <w:tr w:rsidR="00547ED0" w:rsidTr="00AC6448">
        <w:trPr>
          <w:trHeight w:val="453"/>
        </w:trPr>
        <w:tc>
          <w:tcPr>
            <w:tcW w:w="870"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Andre</w:t>
            </w:r>
          </w:p>
        </w:tc>
        <w:tc>
          <w:tcPr>
            <w:tcW w:w="1111"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1/21/76</w:t>
            </w:r>
          </w:p>
        </w:tc>
        <w:tc>
          <w:tcPr>
            <w:tcW w:w="1014"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Male</w:t>
            </w:r>
          </w:p>
        </w:tc>
        <w:tc>
          <w:tcPr>
            <w:tcW w:w="1068"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53715</w:t>
            </w:r>
          </w:p>
        </w:tc>
      </w:tr>
      <w:tr w:rsidR="00547ED0" w:rsidTr="00AC6448">
        <w:trPr>
          <w:trHeight w:val="453"/>
        </w:trPr>
        <w:tc>
          <w:tcPr>
            <w:tcW w:w="870"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Beth</w:t>
            </w:r>
          </w:p>
        </w:tc>
        <w:tc>
          <w:tcPr>
            <w:tcW w:w="1111"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1/10/81</w:t>
            </w:r>
          </w:p>
        </w:tc>
        <w:tc>
          <w:tcPr>
            <w:tcW w:w="1014"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Female</w:t>
            </w:r>
          </w:p>
        </w:tc>
        <w:tc>
          <w:tcPr>
            <w:tcW w:w="1068"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55410</w:t>
            </w:r>
          </w:p>
        </w:tc>
      </w:tr>
      <w:tr w:rsidR="00547ED0" w:rsidTr="00AC6448">
        <w:trPr>
          <w:trHeight w:val="453"/>
        </w:trPr>
        <w:tc>
          <w:tcPr>
            <w:tcW w:w="870"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carol</w:t>
            </w:r>
          </w:p>
        </w:tc>
        <w:tc>
          <w:tcPr>
            <w:tcW w:w="1111"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10/1/44</w:t>
            </w:r>
          </w:p>
        </w:tc>
        <w:tc>
          <w:tcPr>
            <w:tcW w:w="1014"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Female</w:t>
            </w:r>
          </w:p>
        </w:tc>
        <w:tc>
          <w:tcPr>
            <w:tcW w:w="1068"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90210</w:t>
            </w:r>
          </w:p>
        </w:tc>
      </w:tr>
      <w:tr w:rsidR="00547ED0" w:rsidTr="00AC6448">
        <w:trPr>
          <w:trHeight w:val="453"/>
        </w:trPr>
        <w:tc>
          <w:tcPr>
            <w:tcW w:w="870"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Dan</w:t>
            </w:r>
          </w:p>
        </w:tc>
        <w:tc>
          <w:tcPr>
            <w:tcW w:w="1111"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2/21/84</w:t>
            </w:r>
          </w:p>
        </w:tc>
        <w:tc>
          <w:tcPr>
            <w:tcW w:w="1014"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Male</w:t>
            </w:r>
          </w:p>
        </w:tc>
        <w:tc>
          <w:tcPr>
            <w:tcW w:w="1068"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02174</w:t>
            </w:r>
          </w:p>
        </w:tc>
      </w:tr>
      <w:tr w:rsidR="00547ED0" w:rsidTr="00AC6448">
        <w:trPr>
          <w:trHeight w:val="453"/>
        </w:trPr>
        <w:tc>
          <w:tcPr>
            <w:tcW w:w="870"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Ellen</w:t>
            </w:r>
          </w:p>
        </w:tc>
        <w:tc>
          <w:tcPr>
            <w:tcW w:w="1111"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4/19/72</w:t>
            </w:r>
          </w:p>
        </w:tc>
        <w:tc>
          <w:tcPr>
            <w:tcW w:w="1014"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Female</w:t>
            </w:r>
          </w:p>
        </w:tc>
        <w:tc>
          <w:tcPr>
            <w:tcW w:w="1068" w:type="dxa"/>
            <w:tcBorders>
              <w:top w:val="single" w:sz="12" w:space="0" w:color="000000"/>
              <w:left w:val="single" w:sz="12" w:space="0" w:color="000000"/>
              <w:bottom w:val="single" w:sz="6" w:space="0" w:color="000000"/>
              <w:right w:val="single" w:sz="6" w:space="0" w:color="000000"/>
            </w:tcBorders>
          </w:tcPr>
          <w:p w:rsidR="00547ED0" w:rsidRDefault="00547ED0" w:rsidP="003F4879">
            <w:pPr>
              <w:autoSpaceDE w:val="0"/>
              <w:autoSpaceDN w:val="0"/>
              <w:adjustRightInd w:val="0"/>
              <w:spacing w:before="100" w:after="0" w:line="240" w:lineRule="auto"/>
              <w:jc w:val="both"/>
              <w:rPr>
                <w:rFonts w:ascii="Times New Roman" w:hAnsi="Times New Roman" w:cs="Times New Roman"/>
                <w:sz w:val="24"/>
                <w:szCs w:val="24"/>
              </w:rPr>
            </w:pPr>
            <w:r>
              <w:rPr>
                <w:rFonts w:ascii="Verdana" w:hAnsi="Verdana" w:cs="Verdana"/>
                <w:color w:val="000000"/>
                <w:sz w:val="24"/>
                <w:szCs w:val="24"/>
              </w:rPr>
              <w:t>02237</w:t>
            </w:r>
          </w:p>
        </w:tc>
      </w:tr>
    </w:tbl>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p>
    <w:p w:rsidR="00547ED0" w:rsidRDefault="00547ED0" w:rsidP="00547ED0">
      <w:pPr>
        <w:autoSpaceDE w:val="0"/>
        <w:autoSpaceDN w:val="0"/>
        <w:adjustRightInd w:val="0"/>
        <w:spacing w:after="0"/>
        <w:jc w:val="both"/>
        <w:rPr>
          <w:rFonts w:ascii="Calibri" w:hAnsi="Calibri" w:cs="Calibri"/>
          <w:kern w:val="2"/>
          <w:sz w:val="24"/>
          <w:szCs w:val="24"/>
          <w:lang w:val="en"/>
        </w:rPr>
      </w:pP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from above tables we can conclude that andre has heart disease.</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here the heart disease is the sensitive attibute which we want to publish.</w:t>
      </w:r>
    </w:p>
    <w:p w:rsidR="00547ED0" w:rsidRDefault="00547ED0" w:rsidP="00547ED0">
      <w:pPr>
        <w:autoSpaceDE w:val="0"/>
        <w:autoSpaceDN w:val="0"/>
        <w:adjustRightInd w:val="0"/>
        <w:spacing w:after="0"/>
        <w:jc w:val="both"/>
        <w:rPr>
          <w:rFonts w:ascii="Calibri" w:hAnsi="Calibri" w:cs="Calibri"/>
          <w:b/>
          <w:bCs/>
          <w:kern w:val="2"/>
          <w:sz w:val="24"/>
          <w:szCs w:val="24"/>
          <w:lang w:val="en"/>
        </w:rPr>
      </w:pPr>
      <w:r>
        <w:rPr>
          <w:rFonts w:ascii="Calibri" w:hAnsi="Calibri" w:cs="Calibri"/>
          <w:b/>
          <w:bCs/>
          <w:kern w:val="2"/>
          <w:sz w:val="24"/>
          <w:szCs w:val="24"/>
        </w:rPr>
        <w:t xml:space="preserve"> A</w:t>
      </w:r>
      <w:r>
        <w:rPr>
          <w:rFonts w:ascii="Calibri" w:hAnsi="Calibri" w:cs="Calibri"/>
          <w:b/>
          <w:bCs/>
          <w:kern w:val="2"/>
          <w:sz w:val="24"/>
          <w:szCs w:val="24"/>
          <w:lang w:val="en"/>
        </w:rPr>
        <w:t>ttacks against k anonymity:</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b/>
          <w:bCs/>
          <w:kern w:val="2"/>
          <w:sz w:val="24"/>
          <w:szCs w:val="24"/>
        </w:rPr>
        <w:t xml:space="preserve">1. </w:t>
      </w:r>
      <w:r>
        <w:rPr>
          <w:rFonts w:ascii="Calibri" w:hAnsi="Calibri" w:cs="Calibri"/>
          <w:b/>
          <w:bCs/>
          <w:kern w:val="2"/>
          <w:sz w:val="24"/>
          <w:szCs w:val="24"/>
          <w:lang w:val="en"/>
        </w:rPr>
        <w:t>Complementary Release Attack</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Different releases can be linked together to compromise k-anonymity.</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Solution:</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 xml:space="preserve">Consider all of the released tables before release the new one, and try to avoid linking. </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Other data holders may release some data that can be used in this kind of attack. Generally, this kind of attack is hard to be prohibited completely.</w:t>
      </w:r>
    </w:p>
    <w:p w:rsidR="00547ED0" w:rsidRDefault="00547ED0" w:rsidP="00547ED0">
      <w:pPr>
        <w:autoSpaceDE w:val="0"/>
        <w:autoSpaceDN w:val="0"/>
        <w:adjustRightInd w:val="0"/>
        <w:spacing w:after="0"/>
        <w:jc w:val="both"/>
        <w:rPr>
          <w:rFonts w:ascii="Calibri" w:hAnsi="Calibri" w:cs="Calibri"/>
          <w:b/>
          <w:bCs/>
          <w:kern w:val="2"/>
          <w:sz w:val="24"/>
          <w:szCs w:val="24"/>
        </w:rPr>
      </w:pPr>
      <w:r>
        <w:rPr>
          <w:rFonts w:ascii="Calibri" w:hAnsi="Calibri" w:cs="Calibri"/>
          <w:b/>
          <w:bCs/>
          <w:kern w:val="2"/>
          <w:sz w:val="24"/>
          <w:szCs w:val="24"/>
        </w:rPr>
        <w:t>Example:</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 xml:space="preserve"> </w:t>
      </w:r>
      <w:r>
        <w:rPr>
          <w:rFonts w:ascii="Calibri" w:hAnsi="Calibri" w:cs="Calibri"/>
          <w:noProof/>
          <w:kern w:val="2"/>
          <w:sz w:val="24"/>
          <w:szCs w:val="24"/>
          <w:lang w:eastAsia="en-US"/>
        </w:rPr>
        <w:drawing>
          <wp:inline distT="0" distB="0" distL="0" distR="0" wp14:anchorId="71BC9AB8" wp14:editId="6B887516">
            <wp:extent cx="3571875" cy="1587500"/>
            <wp:effectExtent l="0" t="0" r="9525"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7816" cy="1590140"/>
                    </a:xfrm>
                    <a:prstGeom prst="rect">
                      <a:avLst/>
                    </a:prstGeom>
                    <a:noFill/>
                    <a:ln>
                      <a:noFill/>
                    </a:ln>
                  </pic:spPr>
                </pic:pic>
              </a:graphicData>
            </a:graphic>
          </wp:inline>
        </w:drawing>
      </w: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p>
    <w:p w:rsidR="00547ED0" w:rsidRDefault="00547ED0" w:rsidP="00547ED0">
      <w:pPr>
        <w:autoSpaceDE w:val="0"/>
        <w:autoSpaceDN w:val="0"/>
        <w:adjustRightInd w:val="0"/>
        <w:spacing w:after="0"/>
        <w:jc w:val="both"/>
        <w:rPr>
          <w:rFonts w:ascii="Calibri" w:hAnsi="Calibri" w:cs="Calibri"/>
          <w:kern w:val="2"/>
          <w:sz w:val="24"/>
          <w:szCs w:val="24"/>
          <w:lang w:val="en"/>
        </w:rPr>
      </w:pP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p>
    <w:p w:rsidR="00547ED0" w:rsidRDefault="00547ED0" w:rsidP="00547ED0">
      <w:pPr>
        <w:autoSpaceDE w:val="0"/>
        <w:autoSpaceDN w:val="0"/>
        <w:adjustRightInd w:val="0"/>
        <w:spacing w:after="0"/>
        <w:jc w:val="both"/>
        <w:rPr>
          <w:rFonts w:ascii="Calibri" w:hAnsi="Calibri" w:cs="Calibri"/>
          <w:b/>
          <w:bCs/>
          <w:kern w:val="2"/>
          <w:sz w:val="24"/>
          <w:szCs w:val="24"/>
          <w:lang w:val="en"/>
        </w:rPr>
      </w:pPr>
      <w:r>
        <w:rPr>
          <w:rFonts w:ascii="Calibri" w:hAnsi="Calibri" w:cs="Calibri"/>
          <w:b/>
          <w:bCs/>
          <w:kern w:val="2"/>
          <w:sz w:val="24"/>
          <w:szCs w:val="24"/>
          <w:lang w:val="en"/>
        </w:rPr>
        <w:t>2.</w:t>
      </w:r>
      <w:r>
        <w:rPr>
          <w:rFonts w:ascii="Calibri" w:hAnsi="Calibri" w:cs="Calibri"/>
          <w:b/>
          <w:bCs/>
          <w:kern w:val="2"/>
          <w:sz w:val="24"/>
          <w:szCs w:val="24"/>
        </w:rPr>
        <w:t>K</w:t>
      </w:r>
      <w:r>
        <w:rPr>
          <w:rFonts w:ascii="Calibri" w:hAnsi="Calibri" w:cs="Calibri"/>
          <w:b/>
          <w:bCs/>
          <w:kern w:val="2"/>
          <w:sz w:val="24"/>
          <w:szCs w:val="24"/>
          <w:lang w:val="en"/>
        </w:rPr>
        <w:t>-Anonymity does not provide privacy if:Sensitive values in an equivalence class lack diversity</w:t>
      </w:r>
    </w:p>
    <w:p w:rsidR="00547ED0" w:rsidRDefault="00547ED0" w:rsidP="00547ED0">
      <w:pPr>
        <w:autoSpaceDE w:val="0"/>
        <w:autoSpaceDN w:val="0"/>
        <w:adjustRightInd w:val="0"/>
        <w:spacing w:after="0"/>
        <w:jc w:val="both"/>
        <w:rPr>
          <w:rFonts w:ascii="Calibri" w:hAnsi="Calibri" w:cs="Calibri"/>
          <w:b/>
          <w:bCs/>
          <w:kern w:val="2"/>
          <w:sz w:val="24"/>
          <w:szCs w:val="24"/>
        </w:rPr>
      </w:pPr>
      <w:r>
        <w:rPr>
          <w:rFonts w:ascii="Calibri" w:hAnsi="Calibri" w:cs="Calibri"/>
          <w:b/>
          <w:bCs/>
          <w:kern w:val="2"/>
          <w:sz w:val="24"/>
          <w:szCs w:val="24"/>
          <w:lang w:val="en"/>
        </w:rPr>
        <w:t>The attacker has background knowledge</w:t>
      </w:r>
      <w:r>
        <w:rPr>
          <w:rFonts w:ascii="Calibri" w:hAnsi="Calibri" w:cs="Calibri"/>
          <w:b/>
          <w:bCs/>
          <w:kern w:val="2"/>
          <w:sz w:val="24"/>
          <w:szCs w:val="24"/>
        </w:rPr>
        <w:t>:</w:t>
      </w:r>
      <w:r>
        <w:rPr>
          <w:rFonts w:ascii="Calibri" w:hAnsi="Calibri" w:cs="Calibri"/>
          <w:noProof/>
          <w:lang w:eastAsia="en-US"/>
        </w:rPr>
        <w:drawing>
          <wp:inline distT="0" distB="0" distL="0" distR="0" wp14:anchorId="6D00AABA" wp14:editId="4DA28466">
            <wp:extent cx="2876550" cy="3019425"/>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3019425"/>
                    </a:xfrm>
                    <a:prstGeom prst="rect">
                      <a:avLst/>
                    </a:prstGeom>
                    <a:noFill/>
                    <a:ln>
                      <a:noFill/>
                    </a:ln>
                  </pic:spPr>
                </pic:pic>
              </a:graphicData>
            </a:graphic>
          </wp:inline>
        </w:drawing>
      </w:r>
    </w:p>
    <w:p w:rsidR="00547ED0" w:rsidRDefault="00547ED0" w:rsidP="00547ED0">
      <w:pPr>
        <w:autoSpaceDE w:val="0"/>
        <w:autoSpaceDN w:val="0"/>
        <w:adjustRightInd w:val="0"/>
        <w:spacing w:after="0" w:line="240" w:lineRule="auto"/>
        <w:jc w:val="both"/>
        <w:rPr>
          <w:rFonts w:ascii="Calibri" w:hAnsi="Calibri" w:cs="Calibri"/>
          <w:kern w:val="2"/>
          <w:lang w:val="en"/>
        </w:rPr>
      </w:pPr>
    </w:p>
    <w:p w:rsidR="00547ED0" w:rsidRDefault="00547ED0" w:rsidP="00547ED0">
      <w:pPr>
        <w:autoSpaceDE w:val="0"/>
        <w:autoSpaceDN w:val="0"/>
        <w:adjustRightInd w:val="0"/>
        <w:spacing w:after="0" w:line="240" w:lineRule="auto"/>
        <w:jc w:val="both"/>
        <w:rPr>
          <w:rFonts w:ascii="Calibri" w:hAnsi="Calibri" w:cs="Calibri"/>
          <w:b/>
          <w:bCs/>
          <w:kern w:val="2"/>
          <w:sz w:val="24"/>
          <w:szCs w:val="24"/>
          <w:lang w:val="en"/>
        </w:rPr>
      </w:pPr>
      <w:r>
        <w:rPr>
          <w:rFonts w:ascii="Calibri" w:hAnsi="Calibri" w:cs="Calibri"/>
          <w:b/>
          <w:bCs/>
          <w:kern w:val="2"/>
          <w:sz w:val="24"/>
          <w:szCs w:val="24"/>
        </w:rPr>
        <w:t>H</w:t>
      </w:r>
      <w:r>
        <w:rPr>
          <w:rFonts w:ascii="Calibri" w:hAnsi="Calibri" w:cs="Calibri"/>
          <w:b/>
          <w:bCs/>
          <w:kern w:val="2"/>
          <w:sz w:val="24"/>
          <w:szCs w:val="24"/>
          <w:lang w:val="en"/>
        </w:rPr>
        <w:t>omogenity attack:</w:t>
      </w:r>
    </w:p>
    <w:p w:rsidR="00547ED0" w:rsidRDefault="00547ED0" w:rsidP="00547ED0">
      <w:pPr>
        <w:autoSpaceDE w:val="0"/>
        <w:autoSpaceDN w:val="0"/>
        <w:adjustRightInd w:val="0"/>
        <w:spacing w:after="0" w:line="240" w:lineRule="auto"/>
        <w:jc w:val="both"/>
        <w:rPr>
          <w:rFonts w:ascii="Calibri" w:hAnsi="Calibri" w:cs="Calibri"/>
          <w:b/>
          <w:bCs/>
          <w:kern w:val="2"/>
          <w:sz w:val="24"/>
          <w:szCs w:val="24"/>
          <w:lang w:val="en"/>
        </w:rPr>
      </w:pPr>
      <w:r>
        <w:rPr>
          <w:rFonts w:ascii="Calibri" w:hAnsi="Calibri" w:cs="Calibri"/>
          <w:noProof/>
          <w:lang w:eastAsia="en-US"/>
        </w:rPr>
        <w:drawing>
          <wp:inline distT="0" distB="0" distL="0" distR="0" wp14:anchorId="6EBE2D5F" wp14:editId="10DF7A12">
            <wp:extent cx="1419225" cy="65192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420" cy="656144"/>
                    </a:xfrm>
                    <a:prstGeom prst="rect">
                      <a:avLst/>
                    </a:prstGeom>
                    <a:noFill/>
                    <a:ln>
                      <a:noFill/>
                    </a:ln>
                  </pic:spPr>
                </pic:pic>
              </a:graphicData>
            </a:graphic>
          </wp:inline>
        </w:drawing>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lang w:val="en"/>
        </w:rPr>
        <w:t>we can conclude that bob has heart disease</w:t>
      </w:r>
      <w:r>
        <w:rPr>
          <w:rFonts w:ascii="Calibri" w:hAnsi="Calibri" w:cs="Calibri"/>
          <w:kern w:val="2"/>
          <w:sz w:val="24"/>
          <w:szCs w:val="24"/>
        </w:rPr>
        <w:t>.</w:t>
      </w: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p>
    <w:p w:rsidR="00547ED0" w:rsidRDefault="00547ED0" w:rsidP="00547ED0">
      <w:pPr>
        <w:autoSpaceDE w:val="0"/>
        <w:autoSpaceDN w:val="0"/>
        <w:adjustRightInd w:val="0"/>
        <w:spacing w:after="0" w:line="240" w:lineRule="auto"/>
        <w:jc w:val="both"/>
        <w:rPr>
          <w:rFonts w:ascii="Calibri" w:hAnsi="Calibri" w:cs="Calibri"/>
          <w:b/>
          <w:bCs/>
          <w:kern w:val="2"/>
          <w:sz w:val="24"/>
          <w:szCs w:val="24"/>
          <w:lang w:val="en"/>
        </w:rPr>
      </w:pPr>
      <w:r>
        <w:rPr>
          <w:rFonts w:ascii="Calibri" w:hAnsi="Calibri" w:cs="Calibri"/>
          <w:b/>
          <w:bCs/>
          <w:kern w:val="2"/>
          <w:sz w:val="24"/>
          <w:szCs w:val="24"/>
        </w:rPr>
        <w:t>B</w:t>
      </w:r>
      <w:r>
        <w:rPr>
          <w:rFonts w:ascii="Calibri" w:hAnsi="Calibri" w:cs="Calibri"/>
          <w:b/>
          <w:bCs/>
          <w:kern w:val="2"/>
          <w:sz w:val="24"/>
          <w:szCs w:val="24"/>
          <w:lang w:val="en"/>
        </w:rPr>
        <w:t>ackground knowledge</w:t>
      </w:r>
      <w:r>
        <w:rPr>
          <w:rFonts w:ascii="Calibri" w:hAnsi="Calibri" w:cs="Calibri"/>
          <w:b/>
          <w:bCs/>
          <w:kern w:val="2"/>
          <w:sz w:val="24"/>
          <w:szCs w:val="24"/>
        </w:rPr>
        <w:t xml:space="preserve"> Attack</w:t>
      </w:r>
      <w:r>
        <w:rPr>
          <w:rFonts w:ascii="Calibri" w:hAnsi="Calibri" w:cs="Calibri"/>
          <w:b/>
          <w:bCs/>
          <w:kern w:val="2"/>
          <w:sz w:val="24"/>
          <w:szCs w:val="24"/>
          <w:lang w:val="en"/>
        </w:rPr>
        <w:t>:</w:t>
      </w:r>
    </w:p>
    <w:p w:rsidR="00547ED0" w:rsidRDefault="00547ED0" w:rsidP="00547ED0">
      <w:pPr>
        <w:autoSpaceDE w:val="0"/>
        <w:autoSpaceDN w:val="0"/>
        <w:adjustRightInd w:val="0"/>
        <w:spacing w:after="0" w:line="240" w:lineRule="auto"/>
        <w:jc w:val="both"/>
        <w:rPr>
          <w:rFonts w:ascii="Calibri" w:hAnsi="Calibri" w:cs="Calibri"/>
          <w:b/>
          <w:bCs/>
          <w:kern w:val="2"/>
          <w:sz w:val="24"/>
          <w:szCs w:val="24"/>
          <w:lang w:val="en"/>
        </w:rPr>
      </w:pPr>
      <w:r>
        <w:rPr>
          <w:rFonts w:ascii="Calibri" w:hAnsi="Calibri" w:cs="Calibri"/>
          <w:noProof/>
          <w:lang w:eastAsia="en-US"/>
        </w:rPr>
        <w:drawing>
          <wp:inline distT="0" distB="0" distL="0" distR="0" wp14:anchorId="685AAF05" wp14:editId="79F952A4">
            <wp:extent cx="1323975" cy="596052"/>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2102" cy="599711"/>
                    </a:xfrm>
                    <a:prstGeom prst="rect">
                      <a:avLst/>
                    </a:prstGeom>
                    <a:noFill/>
                    <a:ln>
                      <a:noFill/>
                    </a:ln>
                  </pic:spPr>
                </pic:pic>
              </a:graphicData>
            </a:graphic>
          </wp:inline>
        </w:drawing>
      </w: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p>
    <w:p w:rsidR="00547ED0" w:rsidRDefault="00547ED0" w:rsidP="00547ED0">
      <w:pPr>
        <w:autoSpaceDE w:val="0"/>
        <w:autoSpaceDN w:val="0"/>
        <w:adjustRightInd w:val="0"/>
        <w:spacing w:after="0" w:line="480" w:lineRule="auto"/>
        <w:jc w:val="both"/>
        <w:rPr>
          <w:rFonts w:ascii="Calibri" w:hAnsi="Calibri" w:cs="Calibri"/>
          <w:kern w:val="2"/>
          <w:sz w:val="24"/>
          <w:szCs w:val="24"/>
          <w:lang w:val="en"/>
        </w:rPr>
      </w:pPr>
      <w:r>
        <w:rPr>
          <w:rFonts w:ascii="Calibri" w:hAnsi="Calibri" w:cs="Calibri"/>
          <w:kern w:val="2"/>
          <w:sz w:val="24"/>
          <w:szCs w:val="24"/>
          <w:lang w:val="en"/>
        </w:rPr>
        <w:t>we can guess from the above table that carl has either heart attack or cancer</w:t>
      </w:r>
    </w:p>
    <w:p w:rsidR="00547ED0" w:rsidRDefault="00547ED0" w:rsidP="00547ED0">
      <w:pPr>
        <w:autoSpaceDE w:val="0"/>
        <w:autoSpaceDN w:val="0"/>
        <w:adjustRightInd w:val="0"/>
        <w:spacing w:after="0" w:line="480" w:lineRule="auto"/>
        <w:jc w:val="both"/>
        <w:rPr>
          <w:rFonts w:ascii="Calibri" w:hAnsi="Calibri" w:cs="Calibri"/>
          <w:kern w:val="2"/>
          <w:sz w:val="28"/>
          <w:szCs w:val="28"/>
          <w:lang w:val="en"/>
        </w:rPr>
      </w:pPr>
      <w:r>
        <w:rPr>
          <w:rFonts w:ascii="Calibri" w:hAnsi="Calibri" w:cs="Calibri"/>
          <w:b/>
          <w:bCs/>
          <w:kern w:val="2"/>
          <w:sz w:val="28"/>
          <w:szCs w:val="28"/>
        </w:rPr>
        <w:t xml:space="preserve">2.1.3 </w:t>
      </w:r>
      <w:r>
        <w:rPr>
          <w:rFonts w:ascii="Calibri" w:hAnsi="Calibri" w:cs="Calibri"/>
          <w:b/>
          <w:bCs/>
          <w:kern w:val="2"/>
          <w:sz w:val="28"/>
          <w:szCs w:val="28"/>
          <w:lang w:val="en"/>
        </w:rPr>
        <w:t>l-diversity</w:t>
      </w:r>
    </w:p>
    <w:p w:rsidR="00547ED0" w:rsidRDefault="00547ED0" w:rsidP="00547ED0">
      <w:pPr>
        <w:autoSpaceDE w:val="0"/>
        <w:autoSpaceDN w:val="0"/>
        <w:adjustRightInd w:val="0"/>
        <w:spacing w:after="0"/>
        <w:jc w:val="both"/>
        <w:rPr>
          <w:rFonts w:ascii="Calibri" w:hAnsi="Calibri" w:cs="Calibri"/>
          <w:b/>
          <w:bCs/>
          <w:kern w:val="2"/>
          <w:sz w:val="24"/>
          <w:szCs w:val="24"/>
          <w:lang w:val="en"/>
        </w:rPr>
      </w:pPr>
      <w:r>
        <w:rPr>
          <w:rFonts w:ascii="Calibri" w:hAnsi="Calibri" w:cs="Calibri"/>
          <w:b/>
          <w:bCs/>
          <w:kern w:val="2"/>
          <w:sz w:val="24"/>
          <w:szCs w:val="24"/>
          <w:lang w:val="en"/>
        </w:rPr>
        <w:t>Distinct l-diversity</w:t>
      </w:r>
      <w:r>
        <w:rPr>
          <w:rFonts w:ascii="Calibri" w:hAnsi="Calibri" w:cs="Calibri"/>
          <w:b/>
          <w:bCs/>
          <w:kern w:val="2"/>
          <w:sz w:val="24"/>
          <w:szCs w:val="24"/>
        </w:rPr>
        <w:t>:</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Each equivalence class has at least l well-represented sensitive values</w:t>
      </w:r>
    </w:p>
    <w:p w:rsidR="00547ED0" w:rsidRDefault="00547ED0" w:rsidP="00547ED0">
      <w:pPr>
        <w:autoSpaceDE w:val="0"/>
        <w:autoSpaceDN w:val="0"/>
        <w:adjustRightInd w:val="0"/>
        <w:spacing w:after="0"/>
        <w:jc w:val="both"/>
        <w:rPr>
          <w:rFonts w:ascii="Calibri" w:hAnsi="Calibri" w:cs="Calibri"/>
          <w:b/>
          <w:bCs/>
          <w:kern w:val="2"/>
          <w:sz w:val="24"/>
          <w:szCs w:val="24"/>
          <w:lang w:val="en"/>
        </w:rPr>
      </w:pPr>
      <w:r>
        <w:rPr>
          <w:rFonts w:ascii="Calibri" w:hAnsi="Calibri" w:cs="Calibri"/>
          <w:b/>
          <w:bCs/>
          <w:kern w:val="2"/>
          <w:sz w:val="24"/>
          <w:szCs w:val="24"/>
          <w:lang w:val="en"/>
        </w:rPr>
        <w:t>Limitation:</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Doesn’t prevent the probabilistic inference attacks</w:t>
      </w: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r>
        <w:rPr>
          <w:rFonts w:ascii="Calibri" w:hAnsi="Calibri" w:cs="Calibri"/>
          <w:kern w:val="2"/>
          <w:sz w:val="24"/>
          <w:szCs w:val="24"/>
          <w:lang w:val="en"/>
        </w:rPr>
        <w:lastRenderedPageBreak/>
        <w:t>Ex.</w:t>
      </w: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r>
        <w:rPr>
          <w:rFonts w:ascii="Calibri" w:hAnsi="Calibri" w:cs="Calibri"/>
          <w:kern w:val="2"/>
          <w:sz w:val="24"/>
          <w:szCs w:val="24"/>
          <w:lang w:val="en"/>
        </w:rPr>
        <w:t>In one equivalent class, there are ten tuples. In the “Disease” area, one of them is “Cancer”, one is “Heart Disease” and the remaining eight are “Flu”. This satisfies 3-diversity, but the attacker can still affirm that the target person’s disease is “Flu” with the accuracy of 70%.</w:t>
      </w: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b/>
          <w:bCs/>
          <w:kern w:val="2"/>
          <w:sz w:val="24"/>
          <w:szCs w:val="24"/>
          <w:lang w:val="en"/>
        </w:rPr>
        <w:t>Entropy l-diversity</w:t>
      </w:r>
      <w:r>
        <w:rPr>
          <w:rFonts w:ascii="Calibri" w:hAnsi="Calibri" w:cs="Calibri"/>
          <w:b/>
          <w:bCs/>
          <w:kern w:val="2"/>
          <w:sz w:val="24"/>
          <w:szCs w:val="24"/>
        </w:rPr>
        <w:t>:</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Each equivalence class not only must have enough different sensitive values, but also the different sensitive values must be distributed evenly enough.</w:t>
      </w: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r>
        <w:rPr>
          <w:rFonts w:ascii="Calibri" w:hAnsi="Calibri" w:cs="Calibri"/>
          <w:kern w:val="2"/>
          <w:sz w:val="24"/>
          <w:szCs w:val="24"/>
          <w:lang w:val="en"/>
        </w:rPr>
        <w:t>In the formal language of statistic, it means the entropy of the distribution of sensitive values in each equivalence class is at least log(l)</w:t>
      </w: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p>
    <w:p w:rsidR="00547ED0" w:rsidRDefault="00547ED0" w:rsidP="00547ED0">
      <w:pPr>
        <w:autoSpaceDE w:val="0"/>
        <w:autoSpaceDN w:val="0"/>
        <w:adjustRightInd w:val="0"/>
        <w:spacing w:after="0"/>
        <w:jc w:val="both"/>
        <w:rPr>
          <w:rFonts w:ascii="Calibri" w:hAnsi="Calibri" w:cs="Calibri"/>
          <w:b/>
          <w:bCs/>
          <w:kern w:val="2"/>
          <w:sz w:val="24"/>
          <w:szCs w:val="24"/>
          <w:lang w:val="en"/>
        </w:rPr>
      </w:pPr>
      <w:r>
        <w:rPr>
          <w:rFonts w:ascii="Calibri" w:hAnsi="Calibri" w:cs="Calibri"/>
          <w:b/>
          <w:bCs/>
          <w:kern w:val="2"/>
          <w:sz w:val="24"/>
          <w:szCs w:val="24"/>
        </w:rPr>
        <w:t>D</w:t>
      </w:r>
      <w:r>
        <w:rPr>
          <w:rFonts w:ascii="Calibri" w:hAnsi="Calibri" w:cs="Calibri"/>
          <w:b/>
          <w:bCs/>
          <w:kern w:val="2"/>
          <w:sz w:val="24"/>
          <w:szCs w:val="24"/>
          <w:lang w:val="en"/>
        </w:rPr>
        <w:t>isadvantages of l -diversity</w:t>
      </w:r>
    </w:p>
    <w:p w:rsidR="00547ED0" w:rsidRDefault="00547ED0" w:rsidP="00547ED0">
      <w:pPr>
        <w:autoSpaceDE w:val="0"/>
        <w:autoSpaceDN w:val="0"/>
        <w:adjustRightInd w:val="0"/>
        <w:spacing w:after="0"/>
        <w:jc w:val="both"/>
        <w:rPr>
          <w:rFonts w:ascii="Calibri" w:hAnsi="Calibri" w:cs="Calibri"/>
          <w:b/>
          <w:bCs/>
          <w:kern w:val="2"/>
          <w:sz w:val="24"/>
          <w:szCs w:val="24"/>
          <w:lang w:val="en"/>
        </w:rPr>
      </w:pPr>
      <w:r>
        <w:rPr>
          <w:rFonts w:ascii="Calibri" w:hAnsi="Calibri" w:cs="Calibri"/>
          <w:b/>
          <w:bCs/>
          <w:kern w:val="2"/>
          <w:sz w:val="24"/>
          <w:szCs w:val="24"/>
        </w:rPr>
        <w:t>1 .</w:t>
      </w:r>
      <w:r>
        <w:rPr>
          <w:rFonts w:ascii="Calibri" w:hAnsi="Calibri" w:cs="Calibri"/>
          <w:b/>
          <w:bCs/>
          <w:kern w:val="2"/>
          <w:sz w:val="24"/>
          <w:szCs w:val="24"/>
          <w:lang w:val="en"/>
        </w:rPr>
        <w:t>Two sensitive values</w:t>
      </w: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r>
        <w:rPr>
          <w:rFonts w:ascii="Calibri" w:hAnsi="Calibri" w:cs="Calibri"/>
          <w:kern w:val="2"/>
          <w:sz w:val="24"/>
          <w:szCs w:val="24"/>
          <w:lang w:val="en"/>
        </w:rPr>
        <w:t>HIV positive (1%) and HIV negative (99%) we conclude that nearly all the people have aids.</w:t>
      </w:r>
    </w:p>
    <w:p w:rsidR="00547ED0" w:rsidRDefault="00547ED0" w:rsidP="00547ED0">
      <w:pPr>
        <w:numPr>
          <w:ilvl w:val="0"/>
          <w:numId w:val="22"/>
        </w:numPr>
        <w:tabs>
          <w:tab w:val="left" w:pos="360"/>
        </w:tabs>
        <w:autoSpaceDE w:val="0"/>
        <w:autoSpaceDN w:val="0"/>
        <w:adjustRightInd w:val="0"/>
        <w:spacing w:after="0" w:line="240" w:lineRule="auto"/>
        <w:ind w:left="360" w:hanging="360"/>
        <w:jc w:val="both"/>
        <w:rPr>
          <w:rFonts w:ascii="Calibri" w:hAnsi="Calibri" w:cs="Calibri"/>
          <w:b/>
          <w:bCs/>
          <w:kern w:val="2"/>
          <w:sz w:val="24"/>
          <w:szCs w:val="24"/>
          <w:lang w:val="en"/>
        </w:rPr>
      </w:pPr>
      <w:r>
        <w:rPr>
          <w:rFonts w:ascii="Calibri" w:hAnsi="Calibri" w:cs="Calibri"/>
          <w:b/>
          <w:bCs/>
          <w:kern w:val="2"/>
          <w:sz w:val="24"/>
          <w:szCs w:val="24"/>
        </w:rPr>
        <w:t>S</w:t>
      </w:r>
      <w:r>
        <w:rPr>
          <w:rFonts w:ascii="Calibri" w:hAnsi="Calibri" w:cs="Calibri"/>
          <w:b/>
          <w:bCs/>
          <w:kern w:val="2"/>
          <w:sz w:val="24"/>
          <w:szCs w:val="24"/>
          <w:lang w:val="en"/>
        </w:rPr>
        <w:t>imilarity attack:</w:t>
      </w:r>
    </w:p>
    <w:p w:rsidR="00547ED0" w:rsidRDefault="00547ED0" w:rsidP="00547ED0">
      <w:pPr>
        <w:autoSpaceDE w:val="0"/>
        <w:autoSpaceDN w:val="0"/>
        <w:adjustRightInd w:val="0"/>
        <w:spacing w:after="0" w:line="240" w:lineRule="auto"/>
        <w:jc w:val="both"/>
        <w:rPr>
          <w:rFonts w:ascii="Calibri" w:hAnsi="Calibri" w:cs="Calibri"/>
          <w:b/>
          <w:bCs/>
          <w:kern w:val="2"/>
          <w:sz w:val="24"/>
          <w:szCs w:val="24"/>
        </w:rPr>
      </w:pPr>
      <w:r>
        <w:rPr>
          <w:rFonts w:ascii="Calibri" w:hAnsi="Calibri" w:cs="Calibri"/>
          <w:noProof/>
          <w:lang w:eastAsia="en-US"/>
        </w:rPr>
        <w:drawing>
          <wp:inline distT="0" distB="0" distL="0" distR="0" wp14:anchorId="6CE45922" wp14:editId="0F3C5B6D">
            <wp:extent cx="1687711" cy="857250"/>
            <wp:effectExtent l="0" t="0" r="8255"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2783" cy="859826"/>
                    </a:xfrm>
                    <a:prstGeom prst="rect">
                      <a:avLst/>
                    </a:prstGeom>
                    <a:noFill/>
                    <a:ln>
                      <a:noFill/>
                    </a:ln>
                  </pic:spPr>
                </pic:pic>
              </a:graphicData>
            </a:graphic>
          </wp:inline>
        </w:drawing>
      </w:r>
    </w:p>
    <w:p w:rsidR="00547ED0" w:rsidRDefault="00547ED0" w:rsidP="00547ED0">
      <w:pPr>
        <w:autoSpaceDE w:val="0"/>
        <w:autoSpaceDN w:val="0"/>
        <w:adjustRightInd w:val="0"/>
        <w:spacing w:after="0" w:line="240" w:lineRule="auto"/>
        <w:jc w:val="both"/>
        <w:rPr>
          <w:rFonts w:ascii="Calibri" w:hAnsi="Calibri" w:cs="Calibri"/>
          <w:b/>
          <w:bCs/>
          <w:kern w:val="2"/>
          <w:sz w:val="24"/>
          <w:szCs w:val="24"/>
        </w:rPr>
      </w:pPr>
      <w:r>
        <w:rPr>
          <w:rFonts w:ascii="Calibri" w:hAnsi="Calibri" w:cs="Calibri"/>
          <w:noProof/>
          <w:lang w:eastAsia="en-US"/>
        </w:rPr>
        <w:drawing>
          <wp:inline distT="0" distB="0" distL="0" distR="0" wp14:anchorId="198C11A2" wp14:editId="2D8D2DB3">
            <wp:extent cx="2829731" cy="2228850"/>
            <wp:effectExtent l="0" t="0" r="889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6946" cy="2234533"/>
                    </a:xfrm>
                    <a:prstGeom prst="rect">
                      <a:avLst/>
                    </a:prstGeom>
                    <a:noFill/>
                    <a:ln>
                      <a:noFill/>
                    </a:ln>
                  </pic:spPr>
                </pic:pic>
              </a:graphicData>
            </a:graphic>
          </wp:inline>
        </w:drawing>
      </w: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r>
        <w:rPr>
          <w:rFonts w:ascii="Calibri" w:hAnsi="Calibri" w:cs="Calibri"/>
          <w:kern w:val="2"/>
          <w:sz w:val="24"/>
          <w:szCs w:val="24"/>
          <w:lang w:val="en"/>
        </w:rPr>
        <w:t>from the above we can conclude that bob has stomach disease.</w:t>
      </w: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r>
        <w:rPr>
          <w:rFonts w:ascii="Calibri" w:hAnsi="Calibri" w:cs="Calibri"/>
          <w:kern w:val="2"/>
          <w:sz w:val="24"/>
          <w:szCs w:val="24"/>
          <w:lang w:val="en"/>
        </w:rPr>
        <w:t>l-diversity does not deal with the meaning of the sensitive attributes.</w:t>
      </w:r>
    </w:p>
    <w:p w:rsidR="00547ED0" w:rsidRDefault="00547ED0" w:rsidP="00547ED0">
      <w:pPr>
        <w:autoSpaceDE w:val="0"/>
        <w:autoSpaceDN w:val="0"/>
        <w:adjustRightInd w:val="0"/>
        <w:spacing w:after="0" w:line="240" w:lineRule="auto"/>
        <w:jc w:val="both"/>
        <w:rPr>
          <w:rFonts w:ascii="Calibri" w:hAnsi="Calibri" w:cs="Calibri"/>
          <w:kern w:val="2"/>
          <w:sz w:val="28"/>
          <w:szCs w:val="28"/>
          <w:lang w:val="en"/>
        </w:rPr>
      </w:pPr>
    </w:p>
    <w:p w:rsidR="00547ED0" w:rsidRDefault="00547ED0" w:rsidP="00547ED0">
      <w:pPr>
        <w:autoSpaceDE w:val="0"/>
        <w:autoSpaceDN w:val="0"/>
        <w:adjustRightInd w:val="0"/>
        <w:spacing w:after="0" w:line="360" w:lineRule="auto"/>
        <w:jc w:val="both"/>
        <w:rPr>
          <w:rFonts w:ascii="Calibri" w:hAnsi="Calibri" w:cs="Calibri"/>
          <w:kern w:val="2"/>
          <w:sz w:val="36"/>
          <w:szCs w:val="36"/>
          <w:lang w:val="en"/>
        </w:rPr>
      </w:pPr>
      <w:r>
        <w:rPr>
          <w:rFonts w:ascii="Calibri" w:hAnsi="Calibri" w:cs="Calibri"/>
          <w:b/>
          <w:bCs/>
          <w:kern w:val="2"/>
          <w:sz w:val="36"/>
          <w:szCs w:val="36"/>
        </w:rPr>
        <w:t>2.2 D</w:t>
      </w:r>
      <w:r>
        <w:rPr>
          <w:rFonts w:ascii="Calibri" w:hAnsi="Calibri" w:cs="Calibri"/>
          <w:b/>
          <w:bCs/>
          <w:kern w:val="2"/>
          <w:sz w:val="36"/>
          <w:szCs w:val="36"/>
          <w:lang w:val="en"/>
        </w:rPr>
        <w:t xml:space="preserve">ynamic data </w:t>
      </w:r>
      <w:r>
        <w:rPr>
          <w:rFonts w:ascii="Calibri" w:hAnsi="Calibri" w:cs="Calibri"/>
          <w:b/>
          <w:bCs/>
          <w:kern w:val="2"/>
          <w:sz w:val="36"/>
          <w:szCs w:val="36"/>
        </w:rPr>
        <w:t>privacy prevention methods:</w:t>
      </w:r>
    </w:p>
    <w:p w:rsidR="00547ED0" w:rsidRDefault="00547ED0" w:rsidP="00547ED0">
      <w:pPr>
        <w:autoSpaceDE w:val="0"/>
        <w:autoSpaceDN w:val="0"/>
        <w:adjustRightInd w:val="0"/>
        <w:spacing w:after="0"/>
        <w:jc w:val="both"/>
        <w:rPr>
          <w:rFonts w:ascii="Calibri" w:hAnsi="Calibri" w:cs="Calibri"/>
          <w:b/>
          <w:bCs/>
          <w:kern w:val="2"/>
          <w:sz w:val="28"/>
          <w:szCs w:val="28"/>
          <w:lang w:val="en"/>
        </w:rPr>
      </w:pPr>
      <w:r>
        <w:rPr>
          <w:rFonts w:ascii="Calibri" w:hAnsi="Calibri" w:cs="Calibri"/>
          <w:b/>
          <w:bCs/>
          <w:kern w:val="2"/>
          <w:sz w:val="28"/>
          <w:szCs w:val="28"/>
        </w:rPr>
        <w:t>2.2.1 P</w:t>
      </w:r>
      <w:r>
        <w:rPr>
          <w:rFonts w:ascii="Calibri" w:hAnsi="Calibri" w:cs="Calibri"/>
          <w:b/>
          <w:bCs/>
          <w:kern w:val="2"/>
          <w:sz w:val="28"/>
          <w:szCs w:val="28"/>
          <w:lang w:val="en"/>
        </w:rPr>
        <w:t xml:space="preserve">erturbation: </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 xml:space="preserve">Pertubation means deviation of published data from the original data </w:t>
      </w:r>
      <w:r>
        <w:rPr>
          <w:rFonts w:ascii="Calibri" w:hAnsi="Calibri" w:cs="Calibri"/>
          <w:kern w:val="2"/>
          <w:sz w:val="24"/>
          <w:szCs w:val="24"/>
        </w:rPr>
        <w:t xml:space="preserve">.In this we modify data in a way such that the modified data produces same result as that of original data </w:t>
      </w:r>
      <w:r>
        <w:rPr>
          <w:rFonts w:ascii="Calibri" w:hAnsi="Calibri" w:cs="Calibri"/>
          <w:kern w:val="2"/>
          <w:sz w:val="24"/>
          <w:szCs w:val="24"/>
          <w:lang w:val="en"/>
        </w:rPr>
        <w:t>this is done using mathematical functions</w:t>
      </w:r>
      <w:r>
        <w:rPr>
          <w:rFonts w:ascii="Calibri" w:hAnsi="Calibri" w:cs="Calibri"/>
          <w:kern w:val="2"/>
          <w:sz w:val="24"/>
          <w:szCs w:val="24"/>
        </w:rPr>
        <w:t>.</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b/>
          <w:bCs/>
          <w:kern w:val="2"/>
          <w:sz w:val="24"/>
          <w:szCs w:val="24"/>
        </w:rPr>
        <w:t>A</w:t>
      </w:r>
      <w:r>
        <w:rPr>
          <w:rFonts w:ascii="Calibri" w:hAnsi="Calibri" w:cs="Calibri"/>
          <w:b/>
          <w:bCs/>
          <w:kern w:val="2"/>
          <w:sz w:val="24"/>
          <w:szCs w:val="24"/>
          <w:lang w:val="en"/>
        </w:rPr>
        <w:t>dvantages:</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 xml:space="preserve">privacy is preserved to a very high extent </w:t>
      </w:r>
      <w:r>
        <w:rPr>
          <w:rFonts w:ascii="Calibri" w:hAnsi="Calibri" w:cs="Calibri"/>
          <w:kern w:val="2"/>
          <w:sz w:val="24"/>
          <w:szCs w:val="24"/>
        </w:rPr>
        <w:t>.</w:t>
      </w:r>
    </w:p>
    <w:p w:rsidR="00547ED0" w:rsidRDefault="00547ED0" w:rsidP="00547ED0">
      <w:pPr>
        <w:autoSpaceDE w:val="0"/>
        <w:autoSpaceDN w:val="0"/>
        <w:adjustRightInd w:val="0"/>
        <w:spacing w:after="0"/>
        <w:jc w:val="both"/>
        <w:rPr>
          <w:rFonts w:ascii="Calibri" w:hAnsi="Calibri" w:cs="Calibri"/>
          <w:b/>
          <w:bCs/>
          <w:kern w:val="2"/>
          <w:sz w:val="24"/>
          <w:szCs w:val="24"/>
          <w:lang w:val="en"/>
        </w:rPr>
      </w:pPr>
      <w:r>
        <w:rPr>
          <w:rFonts w:ascii="Calibri" w:hAnsi="Calibri" w:cs="Calibri"/>
          <w:b/>
          <w:bCs/>
          <w:kern w:val="2"/>
          <w:sz w:val="24"/>
          <w:szCs w:val="24"/>
        </w:rPr>
        <w:t>L</w:t>
      </w:r>
      <w:r>
        <w:rPr>
          <w:rFonts w:ascii="Calibri" w:hAnsi="Calibri" w:cs="Calibri"/>
          <w:b/>
          <w:bCs/>
          <w:kern w:val="2"/>
          <w:sz w:val="24"/>
          <w:szCs w:val="24"/>
          <w:lang w:val="en"/>
        </w:rPr>
        <w:t>imitations:</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this can be used when data has fixed utility</w:t>
      </w:r>
      <w:r>
        <w:rPr>
          <w:rFonts w:ascii="Calibri" w:hAnsi="Calibri" w:cs="Calibri"/>
          <w:kern w:val="2"/>
          <w:sz w:val="24"/>
          <w:szCs w:val="24"/>
        </w:rPr>
        <w:t>.</w:t>
      </w: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r>
        <w:rPr>
          <w:rFonts w:ascii="Calibri" w:hAnsi="Calibri" w:cs="Calibri"/>
          <w:kern w:val="2"/>
          <w:sz w:val="24"/>
          <w:szCs w:val="24"/>
          <w:lang w:val="en"/>
        </w:rPr>
        <w:t>too much noise can destroy data quality</w:t>
      </w:r>
      <w:r>
        <w:rPr>
          <w:rFonts w:ascii="Calibri" w:hAnsi="Calibri" w:cs="Calibri"/>
          <w:kern w:val="2"/>
          <w:sz w:val="24"/>
          <w:szCs w:val="24"/>
        </w:rPr>
        <w:t>.</w:t>
      </w:r>
    </w:p>
    <w:p w:rsidR="00547ED0" w:rsidRDefault="00547ED0" w:rsidP="00547ED0">
      <w:pPr>
        <w:autoSpaceDE w:val="0"/>
        <w:autoSpaceDN w:val="0"/>
        <w:adjustRightInd w:val="0"/>
        <w:spacing w:after="0" w:line="240" w:lineRule="auto"/>
        <w:jc w:val="both"/>
        <w:rPr>
          <w:rFonts w:ascii="Calibri" w:hAnsi="Calibri" w:cs="Calibri"/>
          <w:b/>
          <w:bCs/>
          <w:kern w:val="2"/>
          <w:sz w:val="28"/>
          <w:szCs w:val="28"/>
        </w:rPr>
      </w:pPr>
    </w:p>
    <w:p w:rsidR="00547ED0" w:rsidRDefault="00547ED0" w:rsidP="00547ED0">
      <w:pPr>
        <w:autoSpaceDE w:val="0"/>
        <w:autoSpaceDN w:val="0"/>
        <w:adjustRightInd w:val="0"/>
        <w:spacing w:after="0"/>
        <w:jc w:val="both"/>
        <w:rPr>
          <w:rFonts w:ascii="Calibri" w:hAnsi="Calibri" w:cs="Calibri"/>
          <w:b/>
          <w:bCs/>
          <w:kern w:val="2"/>
          <w:sz w:val="28"/>
          <w:szCs w:val="28"/>
          <w:lang w:val="en"/>
        </w:rPr>
      </w:pPr>
      <w:r>
        <w:rPr>
          <w:rFonts w:ascii="Calibri" w:hAnsi="Calibri" w:cs="Calibri"/>
          <w:b/>
          <w:bCs/>
          <w:kern w:val="2"/>
          <w:sz w:val="28"/>
          <w:szCs w:val="28"/>
        </w:rPr>
        <w:t>2.2.2 T</w:t>
      </w:r>
      <w:r>
        <w:rPr>
          <w:rFonts w:ascii="Calibri" w:hAnsi="Calibri" w:cs="Calibri"/>
          <w:b/>
          <w:bCs/>
          <w:kern w:val="2"/>
          <w:sz w:val="28"/>
          <w:szCs w:val="28"/>
          <w:lang w:val="en"/>
        </w:rPr>
        <w:t>ree structure:</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in this tuples are converted into tree nodes ,when the size of the tree reaches k the tuples are published and the tree is modified here k is the number of tuples to be published</w:t>
      </w:r>
    </w:p>
    <w:p w:rsidR="00547ED0" w:rsidRDefault="00547ED0" w:rsidP="00547ED0">
      <w:pPr>
        <w:autoSpaceDE w:val="0"/>
        <w:autoSpaceDN w:val="0"/>
        <w:adjustRightInd w:val="0"/>
        <w:spacing w:after="0"/>
        <w:jc w:val="both"/>
        <w:rPr>
          <w:rFonts w:ascii="Calibri" w:hAnsi="Calibri" w:cs="Calibri"/>
          <w:b/>
          <w:bCs/>
          <w:kern w:val="2"/>
          <w:sz w:val="24"/>
          <w:szCs w:val="24"/>
        </w:rPr>
      </w:pPr>
      <w:r>
        <w:rPr>
          <w:rFonts w:ascii="Calibri" w:hAnsi="Calibri" w:cs="Calibri"/>
          <w:b/>
          <w:bCs/>
          <w:kern w:val="2"/>
          <w:sz w:val="24"/>
          <w:szCs w:val="24"/>
        </w:rPr>
        <w:t>A</w:t>
      </w:r>
      <w:r>
        <w:rPr>
          <w:rFonts w:ascii="Calibri" w:hAnsi="Calibri" w:cs="Calibri"/>
          <w:b/>
          <w:bCs/>
          <w:kern w:val="2"/>
          <w:sz w:val="24"/>
          <w:szCs w:val="24"/>
          <w:lang w:val="en"/>
        </w:rPr>
        <w:t xml:space="preserve">dvantages </w:t>
      </w:r>
      <w:r>
        <w:rPr>
          <w:rFonts w:ascii="Calibri" w:hAnsi="Calibri" w:cs="Calibri"/>
          <w:b/>
          <w:bCs/>
          <w:kern w:val="2"/>
          <w:sz w:val="24"/>
          <w:szCs w:val="24"/>
        </w:rPr>
        <w:t>:</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its structured.</w:t>
      </w:r>
    </w:p>
    <w:p w:rsidR="00547ED0" w:rsidRDefault="00547ED0" w:rsidP="00547ED0">
      <w:pPr>
        <w:autoSpaceDE w:val="0"/>
        <w:autoSpaceDN w:val="0"/>
        <w:adjustRightInd w:val="0"/>
        <w:spacing w:after="0"/>
        <w:jc w:val="both"/>
        <w:rPr>
          <w:rFonts w:ascii="Calibri" w:hAnsi="Calibri" w:cs="Calibri"/>
          <w:b/>
          <w:bCs/>
          <w:kern w:val="2"/>
          <w:sz w:val="24"/>
          <w:szCs w:val="24"/>
          <w:lang w:val="en"/>
        </w:rPr>
      </w:pPr>
      <w:r>
        <w:rPr>
          <w:rFonts w:ascii="Calibri" w:hAnsi="Calibri" w:cs="Calibri"/>
          <w:b/>
          <w:bCs/>
          <w:kern w:val="2"/>
          <w:sz w:val="24"/>
          <w:szCs w:val="24"/>
        </w:rPr>
        <w:t>D</w:t>
      </w:r>
      <w:r>
        <w:rPr>
          <w:rFonts w:ascii="Calibri" w:hAnsi="Calibri" w:cs="Calibri"/>
          <w:b/>
          <w:bCs/>
          <w:kern w:val="2"/>
          <w:sz w:val="24"/>
          <w:szCs w:val="24"/>
          <w:lang w:val="en"/>
        </w:rPr>
        <w:t>isadvantages:</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the information is high due to size limitation.</w:t>
      </w:r>
    </w:p>
    <w:p w:rsidR="00547ED0" w:rsidRDefault="00547ED0" w:rsidP="00547ED0">
      <w:pPr>
        <w:autoSpaceDE w:val="0"/>
        <w:autoSpaceDN w:val="0"/>
        <w:adjustRightInd w:val="0"/>
        <w:spacing w:after="0"/>
        <w:jc w:val="both"/>
        <w:rPr>
          <w:rFonts w:ascii="Calibri" w:hAnsi="Calibri" w:cs="Calibri"/>
          <w:kern w:val="2"/>
          <w:sz w:val="24"/>
          <w:szCs w:val="24"/>
          <w:lang w:val="en"/>
        </w:rPr>
      </w:pPr>
    </w:p>
    <w:p w:rsidR="00547ED0" w:rsidRDefault="00547ED0" w:rsidP="00547ED0">
      <w:pPr>
        <w:autoSpaceDE w:val="0"/>
        <w:autoSpaceDN w:val="0"/>
        <w:adjustRightInd w:val="0"/>
        <w:spacing w:after="0" w:line="240" w:lineRule="auto"/>
        <w:jc w:val="both"/>
        <w:rPr>
          <w:rFonts w:ascii="Calibri" w:hAnsi="Calibri" w:cs="Calibri"/>
          <w:kern w:val="2"/>
          <w:sz w:val="28"/>
          <w:szCs w:val="28"/>
          <w:lang w:val="en"/>
        </w:rPr>
      </w:pPr>
      <w:r>
        <w:rPr>
          <w:rFonts w:ascii="Calibri" w:hAnsi="Calibri" w:cs="Calibri"/>
          <w:b/>
          <w:bCs/>
          <w:kern w:val="2"/>
          <w:sz w:val="28"/>
          <w:szCs w:val="28"/>
        </w:rPr>
        <w:t>2.2.3. A</w:t>
      </w:r>
      <w:r>
        <w:rPr>
          <w:rFonts w:ascii="Calibri" w:hAnsi="Calibri" w:cs="Calibri"/>
          <w:b/>
          <w:bCs/>
          <w:kern w:val="2"/>
          <w:sz w:val="28"/>
          <w:szCs w:val="28"/>
          <w:lang w:val="en"/>
        </w:rPr>
        <w:t>dding l-diversity sensitive data:</w:t>
      </w: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r>
        <w:rPr>
          <w:rFonts w:ascii="Calibri" w:hAnsi="Calibri" w:cs="Calibri"/>
          <w:kern w:val="2"/>
          <w:sz w:val="24"/>
          <w:szCs w:val="24"/>
          <w:lang w:val="en"/>
        </w:rPr>
        <w:t>instead of quasi identifier generalization l-diversified data streams are added to original data .</w:t>
      </w:r>
    </w:p>
    <w:p w:rsidR="00547ED0" w:rsidRDefault="00547ED0" w:rsidP="00547ED0">
      <w:pPr>
        <w:autoSpaceDE w:val="0"/>
        <w:autoSpaceDN w:val="0"/>
        <w:adjustRightInd w:val="0"/>
        <w:spacing w:after="0"/>
        <w:jc w:val="both"/>
        <w:rPr>
          <w:rFonts w:ascii="Calibri" w:hAnsi="Calibri" w:cs="Calibri"/>
          <w:b/>
          <w:bCs/>
          <w:kern w:val="2"/>
          <w:sz w:val="24"/>
          <w:szCs w:val="24"/>
          <w:lang w:val="en"/>
        </w:rPr>
      </w:pPr>
      <w:r>
        <w:rPr>
          <w:rFonts w:ascii="Calibri" w:hAnsi="Calibri" w:cs="Calibri"/>
          <w:b/>
          <w:bCs/>
          <w:kern w:val="2"/>
          <w:sz w:val="24"/>
          <w:szCs w:val="24"/>
        </w:rPr>
        <w:t>A</w:t>
      </w:r>
      <w:r>
        <w:rPr>
          <w:rFonts w:ascii="Calibri" w:hAnsi="Calibri" w:cs="Calibri"/>
          <w:b/>
          <w:bCs/>
          <w:kern w:val="2"/>
          <w:sz w:val="24"/>
          <w:szCs w:val="24"/>
          <w:lang w:val="en"/>
        </w:rPr>
        <w:t>dvantages:</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its difficult to breach privacy</w:t>
      </w:r>
    </w:p>
    <w:p w:rsidR="00547ED0" w:rsidRDefault="00547ED0" w:rsidP="00547ED0">
      <w:pPr>
        <w:autoSpaceDE w:val="0"/>
        <w:autoSpaceDN w:val="0"/>
        <w:adjustRightInd w:val="0"/>
        <w:spacing w:after="0"/>
        <w:jc w:val="both"/>
        <w:rPr>
          <w:rFonts w:ascii="Calibri" w:hAnsi="Calibri" w:cs="Calibri"/>
          <w:kern w:val="2"/>
          <w:sz w:val="24"/>
          <w:szCs w:val="24"/>
          <w:u w:val="single"/>
          <w:lang w:val="en"/>
        </w:rPr>
      </w:pPr>
      <w:r>
        <w:rPr>
          <w:rFonts w:ascii="Calibri" w:hAnsi="Calibri" w:cs="Calibri"/>
          <w:b/>
          <w:bCs/>
          <w:kern w:val="2"/>
          <w:sz w:val="24"/>
          <w:szCs w:val="24"/>
        </w:rPr>
        <w:lastRenderedPageBreak/>
        <w:t>D</w:t>
      </w:r>
      <w:r>
        <w:rPr>
          <w:rFonts w:ascii="Calibri" w:hAnsi="Calibri" w:cs="Calibri"/>
          <w:b/>
          <w:bCs/>
          <w:kern w:val="2"/>
          <w:sz w:val="24"/>
          <w:szCs w:val="24"/>
          <w:lang w:val="en"/>
        </w:rPr>
        <w:t>isadvantage</w:t>
      </w:r>
      <w:r>
        <w:rPr>
          <w:rFonts w:ascii="Calibri" w:hAnsi="Calibri" w:cs="Calibri"/>
          <w:kern w:val="2"/>
          <w:sz w:val="24"/>
          <w:szCs w:val="24"/>
          <w:u w:val="single"/>
          <w:lang w:val="en"/>
        </w:rPr>
        <w:t>:</w:t>
      </w:r>
    </w:p>
    <w:p w:rsidR="00547ED0" w:rsidRPr="00CA232A" w:rsidRDefault="00547ED0" w:rsidP="00CA232A">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its time consuming.</w:t>
      </w:r>
    </w:p>
    <w:p w:rsidR="00547ED0" w:rsidRDefault="00547ED0" w:rsidP="00547ED0">
      <w:pPr>
        <w:autoSpaceDE w:val="0"/>
        <w:autoSpaceDN w:val="0"/>
        <w:adjustRightInd w:val="0"/>
        <w:spacing w:line="240" w:lineRule="auto"/>
        <w:jc w:val="center"/>
        <w:rPr>
          <w:rFonts w:ascii="Cambria Math" w:hAnsi="Cambria Math" w:cs="Cambria Math"/>
          <w:b/>
          <w:bCs/>
          <w:kern w:val="2"/>
          <w:sz w:val="56"/>
          <w:szCs w:val="56"/>
          <w:lang w:val="en"/>
        </w:rPr>
      </w:pPr>
      <w:r>
        <w:rPr>
          <w:rFonts w:ascii="Calibri" w:hAnsi="Calibri" w:cs="Calibri"/>
          <w:b/>
          <w:bCs/>
          <w:kern w:val="2"/>
          <w:sz w:val="40"/>
          <w:szCs w:val="40"/>
        </w:rPr>
        <w:t>3.0 RELATED WORK</w:t>
      </w:r>
    </w:p>
    <w:p w:rsidR="00547ED0" w:rsidRDefault="00547ED0" w:rsidP="00547ED0">
      <w:pPr>
        <w:autoSpaceDE w:val="0"/>
        <w:autoSpaceDN w:val="0"/>
        <w:adjustRightInd w:val="0"/>
        <w:spacing w:line="240" w:lineRule="auto"/>
        <w:jc w:val="both"/>
        <w:rPr>
          <w:rFonts w:ascii="Calibri" w:hAnsi="Calibri" w:cs="Calibri"/>
          <w:kern w:val="2"/>
          <w:sz w:val="28"/>
          <w:szCs w:val="28"/>
          <w:lang w:val="en"/>
        </w:rPr>
      </w:pPr>
      <w:r>
        <w:rPr>
          <w:rFonts w:ascii="Calibri" w:hAnsi="Calibri" w:cs="Calibri"/>
          <w:b/>
          <w:bCs/>
          <w:kern w:val="2"/>
          <w:sz w:val="28"/>
          <w:szCs w:val="28"/>
        </w:rPr>
        <w:t>3.1 F</w:t>
      </w:r>
      <w:r>
        <w:rPr>
          <w:rFonts w:ascii="Calibri" w:hAnsi="Calibri" w:cs="Calibri"/>
          <w:b/>
          <w:bCs/>
          <w:kern w:val="2"/>
          <w:sz w:val="28"/>
          <w:szCs w:val="28"/>
          <w:lang w:val="en"/>
        </w:rPr>
        <w:t xml:space="preserve">aanst </w:t>
      </w:r>
      <w:r>
        <w:rPr>
          <w:rFonts w:ascii="Calibri" w:hAnsi="Calibri" w:cs="Calibri"/>
          <w:b/>
          <w:bCs/>
          <w:kern w:val="2"/>
          <w:sz w:val="28"/>
          <w:szCs w:val="28"/>
        </w:rPr>
        <w:t>A</w:t>
      </w:r>
      <w:r>
        <w:rPr>
          <w:rFonts w:ascii="Calibri" w:hAnsi="Calibri" w:cs="Calibri"/>
          <w:b/>
          <w:bCs/>
          <w:kern w:val="2"/>
          <w:sz w:val="28"/>
          <w:szCs w:val="28"/>
          <w:lang w:val="en"/>
        </w:rPr>
        <w:t>lgorithm:</w:t>
      </w: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r>
        <w:rPr>
          <w:rFonts w:ascii="Calibri" w:hAnsi="Calibri" w:cs="Calibri"/>
          <w:kern w:val="2"/>
          <w:sz w:val="24"/>
          <w:szCs w:val="24"/>
          <w:lang w:val="en"/>
        </w:rPr>
        <w:t xml:space="preserve">parameters </w:t>
      </w:r>
      <w:r>
        <w:rPr>
          <w:rFonts w:ascii="Calibri" w:hAnsi="Calibri" w:cs="Calibri"/>
          <w:kern w:val="2"/>
          <w:sz w:val="24"/>
          <w:szCs w:val="24"/>
        </w:rPr>
        <w:t xml:space="preserve">used in the algorithm </w:t>
      </w:r>
      <w:r>
        <w:rPr>
          <w:rFonts w:ascii="Calibri" w:hAnsi="Calibri" w:cs="Calibri"/>
          <w:kern w:val="2"/>
          <w:sz w:val="24"/>
          <w:szCs w:val="24"/>
          <w:lang w:val="en"/>
        </w:rPr>
        <w:t>k,u,D</w:t>
      </w: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r>
        <w:rPr>
          <w:rFonts w:ascii="Calibri" w:hAnsi="Calibri" w:cs="Calibri"/>
          <w:kern w:val="2"/>
          <w:sz w:val="24"/>
          <w:szCs w:val="24"/>
          <w:lang w:val="en"/>
        </w:rPr>
        <w:t>k- defines the parameter for cluster anonymization</w:t>
      </w: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r>
        <w:rPr>
          <w:rFonts w:ascii="Calibri" w:hAnsi="Calibri" w:cs="Calibri"/>
          <w:kern w:val="2"/>
          <w:sz w:val="24"/>
          <w:szCs w:val="24"/>
          <w:lang w:val="en"/>
        </w:rPr>
        <w:t>d-defines the number of clusters which can be used later</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u-defines the processing window size</w:t>
      </w:r>
    </w:p>
    <w:p w:rsidR="00547ED0" w:rsidRDefault="00547ED0" w:rsidP="00547ED0">
      <w:pPr>
        <w:autoSpaceDE w:val="0"/>
        <w:autoSpaceDN w:val="0"/>
        <w:adjustRightInd w:val="0"/>
        <w:jc w:val="both"/>
        <w:rPr>
          <w:rFonts w:ascii="Calibri" w:hAnsi="Calibri" w:cs="Calibri"/>
          <w:kern w:val="2"/>
          <w:sz w:val="24"/>
          <w:szCs w:val="24"/>
          <w:lang w:val="en"/>
        </w:rPr>
      </w:pPr>
      <w:r>
        <w:rPr>
          <w:rFonts w:ascii="Calibri" w:hAnsi="Calibri" w:cs="Calibri"/>
          <w:b/>
          <w:bCs/>
          <w:kern w:val="2"/>
          <w:sz w:val="28"/>
          <w:szCs w:val="28"/>
        </w:rPr>
        <w:t>Algorithm</w:t>
      </w:r>
      <w:r>
        <w:rPr>
          <w:rFonts w:ascii="Calibri" w:hAnsi="Calibri" w:cs="Calibri"/>
          <w:b/>
          <w:bCs/>
          <w:kern w:val="2"/>
          <w:sz w:val="28"/>
          <w:szCs w:val="28"/>
          <w:lang w:val="en"/>
        </w:rPr>
        <w:t>:</w:t>
      </w:r>
      <w:r>
        <w:rPr>
          <w:rFonts w:ascii="Calibri" w:hAnsi="Calibri" w:cs="Calibri"/>
          <w:kern w:val="2"/>
          <w:sz w:val="28"/>
          <w:szCs w:val="28"/>
          <w:lang w:val="en"/>
        </w:rPr>
        <w:br/>
      </w:r>
      <w:r>
        <w:rPr>
          <w:rFonts w:ascii="Calibri" w:hAnsi="Calibri" w:cs="Calibri"/>
          <w:kern w:val="2"/>
          <w:sz w:val="24"/>
          <w:szCs w:val="24"/>
          <w:lang w:val="en"/>
        </w:rPr>
        <w:t>When the numbers of tuples in the processing window reaches µ, one round of the clustering algorithm is started slide again in order to accumulate more tuples in each round.</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b/>
          <w:bCs/>
          <w:kern w:val="2"/>
          <w:sz w:val="24"/>
          <w:szCs w:val="24"/>
        </w:rPr>
        <w:t>D</w:t>
      </w:r>
      <w:r>
        <w:rPr>
          <w:rFonts w:ascii="Calibri" w:hAnsi="Calibri" w:cs="Calibri"/>
          <w:b/>
          <w:bCs/>
          <w:kern w:val="2"/>
          <w:sz w:val="24"/>
          <w:szCs w:val="24"/>
          <w:lang w:val="en"/>
        </w:rPr>
        <w:t>rawback:</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The main drawback of FANNST is that some tuples may remain in the system more than allowable time constraint.</w:t>
      </w: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r>
        <w:rPr>
          <w:rFonts w:ascii="Calibri" w:hAnsi="Calibri" w:cs="Calibri"/>
          <w:kern w:val="2"/>
          <w:sz w:val="24"/>
          <w:szCs w:val="24"/>
          <w:lang w:val="en"/>
        </w:rPr>
        <w:t>In addition, the time and space complexity of the algorithm is O(S*S) and not eﬃcient for a data streaming algorithm . Another weakness of FANNST is that it does not support categorical data.</w:t>
      </w:r>
    </w:p>
    <w:p w:rsidR="00547ED0" w:rsidRDefault="00547ED0" w:rsidP="00547ED0">
      <w:pPr>
        <w:autoSpaceDE w:val="0"/>
        <w:autoSpaceDN w:val="0"/>
        <w:adjustRightInd w:val="0"/>
        <w:spacing w:after="0" w:line="240" w:lineRule="auto"/>
        <w:jc w:val="both"/>
        <w:rPr>
          <w:rFonts w:ascii="Calibri" w:hAnsi="Calibri" w:cs="Calibri"/>
          <w:kern w:val="2"/>
          <w:sz w:val="28"/>
          <w:szCs w:val="28"/>
          <w:lang w:val="en"/>
        </w:rPr>
      </w:pPr>
    </w:p>
    <w:p w:rsidR="00547ED0" w:rsidRDefault="00547ED0" w:rsidP="00547ED0">
      <w:pPr>
        <w:autoSpaceDE w:val="0"/>
        <w:autoSpaceDN w:val="0"/>
        <w:adjustRightInd w:val="0"/>
        <w:spacing w:after="0" w:line="240" w:lineRule="auto"/>
        <w:jc w:val="both"/>
        <w:rPr>
          <w:rFonts w:ascii="Calibri" w:hAnsi="Calibri" w:cs="Calibri"/>
          <w:kern w:val="2"/>
          <w:sz w:val="28"/>
          <w:szCs w:val="28"/>
        </w:rPr>
      </w:pPr>
      <w:r>
        <w:rPr>
          <w:rFonts w:ascii="Calibri" w:hAnsi="Calibri" w:cs="Calibri"/>
          <w:b/>
          <w:bCs/>
          <w:kern w:val="2"/>
          <w:sz w:val="28"/>
          <w:szCs w:val="28"/>
        </w:rPr>
        <w:t>3.2 Fads Algorithm:</w:t>
      </w:r>
    </w:p>
    <w:p w:rsidR="00547ED0" w:rsidRDefault="00547ED0" w:rsidP="00547ED0">
      <w:pPr>
        <w:autoSpaceDE w:val="0"/>
        <w:autoSpaceDN w:val="0"/>
        <w:adjustRightInd w:val="0"/>
        <w:spacing w:line="240" w:lineRule="auto"/>
        <w:jc w:val="both"/>
        <w:rPr>
          <w:rFonts w:ascii="Calibri" w:hAnsi="Calibri" w:cs="Calibri"/>
          <w:kern w:val="2"/>
          <w:sz w:val="24"/>
          <w:szCs w:val="24"/>
        </w:rPr>
      </w:pPr>
      <w:r>
        <w:rPr>
          <w:rFonts w:ascii="Calibri" w:hAnsi="Calibri" w:cs="Calibri"/>
          <w:kern w:val="2"/>
          <w:sz w:val="24"/>
          <w:szCs w:val="24"/>
        </w:rPr>
        <w:t xml:space="preserve">The algorithm considers a set as a buﬀer and saves at most </w:t>
      </w:r>
      <w:r>
        <w:rPr>
          <w:rFonts w:ascii="Calibri" w:hAnsi="Calibri" w:cs="Calibri"/>
          <w:kern w:val="2"/>
          <w:sz w:val="24"/>
          <w:szCs w:val="24"/>
          <w:lang w:val="el-GR"/>
        </w:rPr>
        <w:t>δ tuple</w:t>
      </w:r>
      <w:r>
        <w:rPr>
          <w:rFonts w:ascii="Calibri" w:hAnsi="Calibri" w:cs="Calibri"/>
          <w:kern w:val="2"/>
          <w:sz w:val="24"/>
          <w:szCs w:val="24"/>
        </w:rPr>
        <w:t xml:space="preserve">s in it. Also, another set (setkc) is considered to hold the newly created cluster for later reuse. </w:t>
      </w:r>
    </w:p>
    <w:p w:rsidR="00547ED0" w:rsidRDefault="00547ED0" w:rsidP="00547ED0">
      <w:pPr>
        <w:autoSpaceDE w:val="0"/>
        <w:autoSpaceDN w:val="0"/>
        <w:adjustRightInd w:val="0"/>
        <w:spacing w:line="240" w:lineRule="auto"/>
        <w:jc w:val="both"/>
        <w:rPr>
          <w:rFonts w:ascii="Calibri" w:hAnsi="Calibri" w:cs="Calibri"/>
          <w:kern w:val="2"/>
          <w:sz w:val="24"/>
          <w:szCs w:val="24"/>
        </w:rPr>
      </w:pPr>
      <w:r>
        <w:rPr>
          <w:rFonts w:ascii="Calibri" w:hAnsi="Calibri" w:cs="Calibri"/>
          <w:kern w:val="2"/>
          <w:sz w:val="24"/>
          <w:szCs w:val="24"/>
        </w:rPr>
        <w:t>Each k-Anonymized cluster will be remained in setkc up to the reuse constraint Tkc and after that the cluster is removed.</w:t>
      </w:r>
    </w:p>
    <w:p w:rsidR="00547ED0" w:rsidRDefault="00547ED0" w:rsidP="00547ED0">
      <w:pPr>
        <w:autoSpaceDE w:val="0"/>
        <w:autoSpaceDN w:val="0"/>
        <w:adjustRightInd w:val="0"/>
        <w:spacing w:line="240" w:lineRule="auto"/>
        <w:jc w:val="both"/>
        <w:rPr>
          <w:rFonts w:ascii="Calibri" w:hAnsi="Calibri" w:cs="Calibri"/>
          <w:kern w:val="2"/>
          <w:sz w:val="24"/>
          <w:szCs w:val="24"/>
        </w:rPr>
      </w:pPr>
      <w:r>
        <w:rPr>
          <w:rFonts w:ascii="Calibri" w:hAnsi="Calibri" w:cs="Calibri"/>
          <w:b/>
          <w:bCs/>
          <w:kern w:val="2"/>
          <w:sz w:val="24"/>
          <w:szCs w:val="24"/>
        </w:rPr>
        <w:t>Drawbacks:</w:t>
      </w:r>
    </w:p>
    <w:p w:rsidR="00547ED0" w:rsidRDefault="00547ED0" w:rsidP="00547ED0">
      <w:pPr>
        <w:autoSpaceDE w:val="0"/>
        <w:autoSpaceDN w:val="0"/>
        <w:adjustRightInd w:val="0"/>
        <w:spacing w:line="240" w:lineRule="auto"/>
        <w:jc w:val="both"/>
        <w:rPr>
          <w:rFonts w:ascii="Calibri" w:hAnsi="Calibri" w:cs="Calibri"/>
          <w:kern w:val="2"/>
          <w:sz w:val="24"/>
          <w:szCs w:val="24"/>
        </w:rPr>
      </w:pPr>
      <w:r>
        <w:rPr>
          <w:rFonts w:ascii="Calibri" w:hAnsi="Calibri" w:cs="Calibri"/>
          <w:kern w:val="2"/>
          <w:sz w:val="24"/>
          <w:szCs w:val="24"/>
        </w:rPr>
        <w:t>The main drawback of the FADS is that the algorithm does not check the remaining time of tuples that hold in the buﬀer in each round and are outputted them when they might be considered to have expired.</w:t>
      </w:r>
    </w:p>
    <w:p w:rsidR="00547ED0" w:rsidRPr="00AC6448" w:rsidRDefault="00547ED0" w:rsidP="00547ED0">
      <w:pPr>
        <w:autoSpaceDE w:val="0"/>
        <w:autoSpaceDN w:val="0"/>
        <w:adjustRightInd w:val="0"/>
        <w:spacing w:line="240" w:lineRule="auto"/>
        <w:jc w:val="both"/>
        <w:rPr>
          <w:rFonts w:ascii="Calibri" w:hAnsi="Calibri" w:cs="Calibri"/>
          <w:kern w:val="2"/>
          <w:sz w:val="24"/>
          <w:szCs w:val="24"/>
          <w:lang w:val="en"/>
        </w:rPr>
      </w:pPr>
      <w:r>
        <w:rPr>
          <w:rFonts w:ascii="Calibri" w:hAnsi="Calibri" w:cs="Calibri"/>
          <w:kern w:val="2"/>
          <w:sz w:val="24"/>
          <w:szCs w:val="24"/>
        </w:rPr>
        <w:t xml:space="preserve"> The other important weakness of FADS is that it is not parallel and cannot handle a large amount of data streams in tolerable time.</w:t>
      </w:r>
    </w:p>
    <w:p w:rsidR="00547ED0" w:rsidRDefault="00547ED0" w:rsidP="00547ED0">
      <w:pPr>
        <w:autoSpaceDE w:val="0"/>
        <w:autoSpaceDN w:val="0"/>
        <w:adjustRightInd w:val="0"/>
        <w:spacing w:line="240" w:lineRule="auto"/>
        <w:jc w:val="center"/>
        <w:rPr>
          <w:rFonts w:ascii="Calibri" w:hAnsi="Calibri" w:cs="Calibri"/>
          <w:b/>
          <w:bCs/>
          <w:kern w:val="2"/>
          <w:sz w:val="40"/>
          <w:szCs w:val="40"/>
          <w:u w:val="single"/>
        </w:rPr>
      </w:pPr>
      <w:r>
        <w:rPr>
          <w:rFonts w:ascii="Calibri" w:hAnsi="Calibri" w:cs="Calibri"/>
          <w:b/>
          <w:bCs/>
          <w:kern w:val="2"/>
          <w:sz w:val="36"/>
          <w:szCs w:val="36"/>
        </w:rPr>
        <w:t>4.0 PARAMETERS OF ALGORITHM</w:t>
      </w:r>
    </w:p>
    <w:p w:rsidR="00547ED0" w:rsidRDefault="00547ED0" w:rsidP="00547ED0">
      <w:pPr>
        <w:autoSpaceDE w:val="0"/>
        <w:autoSpaceDN w:val="0"/>
        <w:adjustRightInd w:val="0"/>
        <w:spacing w:after="0" w:line="240" w:lineRule="auto"/>
        <w:jc w:val="both"/>
        <w:rPr>
          <w:rFonts w:ascii="Calibri" w:hAnsi="Calibri" w:cs="Calibri"/>
          <w:b/>
          <w:bCs/>
          <w:kern w:val="2"/>
          <w:sz w:val="24"/>
          <w:szCs w:val="24"/>
          <w:lang w:val="en"/>
        </w:rPr>
      </w:pPr>
      <w:r>
        <w:rPr>
          <w:rFonts w:ascii="Calibri" w:hAnsi="Calibri" w:cs="Calibri"/>
          <w:b/>
          <w:bCs/>
          <w:kern w:val="2"/>
          <w:sz w:val="28"/>
          <w:szCs w:val="28"/>
        </w:rPr>
        <w:t>D</w:t>
      </w:r>
      <w:r>
        <w:rPr>
          <w:rFonts w:ascii="Calibri" w:hAnsi="Calibri" w:cs="Calibri"/>
          <w:b/>
          <w:bCs/>
          <w:kern w:val="2"/>
          <w:sz w:val="28"/>
          <w:szCs w:val="28"/>
          <w:lang w:val="en"/>
        </w:rPr>
        <w:t xml:space="preserve">ata </w:t>
      </w:r>
      <w:r>
        <w:rPr>
          <w:rFonts w:ascii="Calibri" w:hAnsi="Calibri" w:cs="Calibri"/>
          <w:b/>
          <w:bCs/>
          <w:kern w:val="2"/>
          <w:sz w:val="28"/>
          <w:szCs w:val="28"/>
        </w:rPr>
        <w:t>S</w:t>
      </w:r>
      <w:r>
        <w:rPr>
          <w:rFonts w:ascii="Calibri" w:hAnsi="Calibri" w:cs="Calibri"/>
          <w:b/>
          <w:bCs/>
          <w:kern w:val="2"/>
          <w:sz w:val="28"/>
          <w:szCs w:val="28"/>
          <w:lang w:val="en"/>
        </w:rPr>
        <w:t>tream:</w:t>
      </w: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r>
        <w:rPr>
          <w:rFonts w:ascii="Calibri" w:hAnsi="Calibri" w:cs="Calibri"/>
          <w:kern w:val="2"/>
          <w:sz w:val="24"/>
          <w:szCs w:val="24"/>
          <w:lang w:val="en"/>
        </w:rPr>
        <w:t>A sequence of tuples is deﬁned as &lt; sn &gt;n</w:t>
      </w:r>
      <w:r>
        <w:rPr>
          <w:rFonts w:ascii="Cambria Math" w:hAnsi="Cambria Math" w:cs="Cambria Math"/>
          <w:kern w:val="2"/>
          <w:sz w:val="24"/>
          <w:szCs w:val="24"/>
          <w:lang w:val="en"/>
        </w:rPr>
        <w:t>∈</w:t>
      </w:r>
      <w:r>
        <w:rPr>
          <w:rFonts w:ascii="Calibri" w:hAnsi="Calibri" w:cs="Calibri"/>
          <w:kern w:val="2"/>
          <w:sz w:val="24"/>
          <w:szCs w:val="24"/>
          <w:lang w:val="en"/>
        </w:rPr>
        <w:t>N where N is the</w:t>
      </w:r>
      <w:r>
        <w:rPr>
          <w:rFonts w:ascii="Calibri" w:hAnsi="Calibri" w:cs="Calibri"/>
          <w:kern w:val="2"/>
          <w:sz w:val="24"/>
          <w:szCs w:val="24"/>
        </w:rPr>
        <w:t xml:space="preserve"> </w:t>
      </w:r>
      <w:r>
        <w:rPr>
          <w:rFonts w:ascii="Calibri" w:hAnsi="Calibri" w:cs="Calibri"/>
          <w:kern w:val="2"/>
          <w:sz w:val="24"/>
          <w:szCs w:val="24"/>
          <w:lang w:val="en"/>
        </w:rPr>
        <w:t>natural number set.</w:t>
      </w:r>
      <w:r>
        <w:rPr>
          <w:rFonts w:ascii="Calibri" w:hAnsi="Calibri" w:cs="Calibri"/>
          <w:kern w:val="2"/>
          <w:sz w:val="24"/>
          <w:szCs w:val="24"/>
        </w:rPr>
        <w:t>the kth term of&lt;sn&gt;is orders pair (t,Tk) where k is a number and tk is tuple.</w:t>
      </w: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lang w:val="en"/>
        </w:rPr>
        <w:t>A data stream S is a potentially inﬁnite sequence of tuples, depicted by &lt; ti &gt;, where</w:t>
      </w:r>
      <w:r>
        <w:rPr>
          <w:rFonts w:ascii="Calibri" w:hAnsi="Calibri" w:cs="Calibri"/>
          <w:kern w:val="2"/>
          <w:sz w:val="24"/>
          <w:szCs w:val="24"/>
        </w:rPr>
        <w:t xml:space="preserve"> </w:t>
      </w:r>
      <w:r>
        <w:rPr>
          <w:rFonts w:ascii="Calibri" w:hAnsi="Calibri" w:cs="Calibri"/>
          <w:kern w:val="2"/>
          <w:sz w:val="24"/>
          <w:szCs w:val="24"/>
          <w:lang w:val="en"/>
        </w:rPr>
        <w:t>all tuples ti follow the schema ti =&lt; ID,a1,,am,q1,,qn,TS &gt;. ID is an identiﬁer attribute; q1</w:t>
      </w:r>
      <w:r>
        <w:rPr>
          <w:rFonts w:ascii="Calibri" w:hAnsi="Calibri" w:cs="Calibri"/>
          <w:kern w:val="2"/>
          <w:sz w:val="24"/>
          <w:szCs w:val="24"/>
        </w:rPr>
        <w:t xml:space="preserve"> to qn are quasi identifiers and TS is the time stamp.</w:t>
      </w:r>
    </w:p>
    <w:p w:rsidR="00547ED0" w:rsidRDefault="00547ED0" w:rsidP="00547ED0">
      <w:pPr>
        <w:autoSpaceDE w:val="0"/>
        <w:autoSpaceDN w:val="0"/>
        <w:adjustRightInd w:val="0"/>
        <w:spacing w:after="0"/>
        <w:jc w:val="both"/>
        <w:rPr>
          <w:rFonts w:ascii="Cambria Math" w:hAnsi="Cambria Math" w:cs="Cambria Math"/>
          <w:b/>
          <w:bCs/>
          <w:kern w:val="2"/>
          <w:sz w:val="28"/>
          <w:szCs w:val="28"/>
        </w:rPr>
      </w:pPr>
      <w:r>
        <w:rPr>
          <w:rFonts w:ascii="Calibri" w:hAnsi="Calibri" w:cs="Calibri"/>
          <w:b/>
          <w:bCs/>
          <w:kern w:val="2"/>
          <w:sz w:val="28"/>
          <w:szCs w:val="28"/>
        </w:rPr>
        <w:t>Cluster:</w:t>
      </w:r>
    </w:p>
    <w:p w:rsidR="00547ED0" w:rsidRDefault="00547ED0" w:rsidP="00547ED0">
      <w:pPr>
        <w:autoSpaceDE w:val="0"/>
        <w:autoSpaceDN w:val="0"/>
        <w:adjustRightInd w:val="0"/>
        <w:spacing w:after="0" w:line="240" w:lineRule="auto"/>
        <w:jc w:val="both"/>
        <w:rPr>
          <w:rFonts w:ascii="Cambria Math" w:hAnsi="Cambria Math" w:cs="Cambria Math"/>
          <w:b/>
          <w:bCs/>
          <w:kern w:val="2"/>
          <w:sz w:val="28"/>
          <w:szCs w:val="28"/>
        </w:rPr>
      </w:pPr>
      <w:r>
        <w:rPr>
          <w:rFonts w:ascii="Calibri" w:hAnsi="Calibri" w:cs="Calibri"/>
          <w:kern w:val="2"/>
          <w:sz w:val="24"/>
          <w:szCs w:val="24"/>
        </w:rPr>
        <w:t>Cluster is a set of tuples in a stream. Suppose that PS is a set of tuples in stream Cluster C can be deﬁned as follow:</w:t>
      </w:r>
    </w:p>
    <w:p w:rsidR="00547ED0" w:rsidRDefault="00547ED0" w:rsidP="00547ED0">
      <w:pPr>
        <w:autoSpaceDE w:val="0"/>
        <w:autoSpaceDN w:val="0"/>
        <w:adjustRightInd w:val="0"/>
        <w:spacing w:line="240" w:lineRule="auto"/>
        <w:jc w:val="both"/>
        <w:rPr>
          <w:rFonts w:ascii="Calibri" w:hAnsi="Calibri" w:cs="Calibri"/>
          <w:kern w:val="2"/>
          <w:sz w:val="24"/>
          <w:szCs w:val="24"/>
        </w:rPr>
      </w:pPr>
      <w:r>
        <w:rPr>
          <w:rFonts w:ascii="Calibri" w:hAnsi="Calibri" w:cs="Calibri"/>
          <w:kern w:val="2"/>
          <w:sz w:val="24"/>
          <w:szCs w:val="24"/>
        </w:rPr>
        <w:t xml:space="preserve">                           C ={t|t belongsPs};</w:t>
      </w:r>
    </w:p>
    <w:p w:rsidR="00547ED0" w:rsidRDefault="00547ED0" w:rsidP="00547ED0">
      <w:pPr>
        <w:autoSpaceDE w:val="0"/>
        <w:autoSpaceDN w:val="0"/>
        <w:adjustRightInd w:val="0"/>
        <w:spacing w:line="240" w:lineRule="auto"/>
        <w:jc w:val="both"/>
        <w:rPr>
          <w:rFonts w:ascii="Cambria Math" w:hAnsi="Cambria Math" w:cs="Cambria Math"/>
          <w:kern w:val="2"/>
        </w:rPr>
      </w:pPr>
    </w:p>
    <w:p w:rsidR="00547ED0" w:rsidRDefault="00547ED0" w:rsidP="00547ED0">
      <w:pPr>
        <w:autoSpaceDE w:val="0"/>
        <w:autoSpaceDN w:val="0"/>
        <w:adjustRightInd w:val="0"/>
        <w:spacing w:line="240" w:lineRule="auto"/>
        <w:jc w:val="both"/>
        <w:rPr>
          <w:rFonts w:ascii="Calibri" w:hAnsi="Calibri" w:cs="Calibri"/>
          <w:kern w:val="2"/>
          <w:lang w:val="en"/>
        </w:rPr>
      </w:pPr>
      <w:r>
        <w:rPr>
          <w:rFonts w:ascii="Calibri" w:hAnsi="Calibri" w:cs="Calibri"/>
          <w:noProof/>
          <w:lang w:eastAsia="en-US"/>
        </w:rPr>
        <w:drawing>
          <wp:inline distT="0" distB="0" distL="0" distR="0" wp14:anchorId="4BDF0254" wp14:editId="45691FCA">
            <wp:extent cx="2466975" cy="898604"/>
            <wp:effectExtent l="0" t="0" r="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1324" cy="900188"/>
                    </a:xfrm>
                    <a:prstGeom prst="rect">
                      <a:avLst/>
                    </a:prstGeom>
                    <a:noFill/>
                    <a:ln>
                      <a:noFill/>
                    </a:ln>
                  </pic:spPr>
                </pic:pic>
              </a:graphicData>
            </a:graphic>
          </wp:inline>
        </w:drawing>
      </w:r>
    </w:p>
    <w:p w:rsidR="00547ED0" w:rsidRDefault="00547ED0" w:rsidP="00547ED0">
      <w:pPr>
        <w:autoSpaceDE w:val="0"/>
        <w:autoSpaceDN w:val="0"/>
        <w:adjustRightInd w:val="0"/>
        <w:spacing w:after="0"/>
        <w:jc w:val="both"/>
        <w:rPr>
          <w:rFonts w:ascii="Calibri" w:hAnsi="Calibri" w:cs="Calibri"/>
          <w:b/>
          <w:bCs/>
          <w:kern w:val="2"/>
          <w:sz w:val="24"/>
          <w:szCs w:val="24"/>
          <w:lang w:val="en"/>
        </w:rPr>
      </w:pPr>
      <w:r>
        <w:rPr>
          <w:rFonts w:ascii="Calibri" w:hAnsi="Calibri" w:cs="Calibri"/>
          <w:b/>
          <w:bCs/>
          <w:kern w:val="2"/>
          <w:sz w:val="28"/>
          <w:szCs w:val="28"/>
          <w:lang w:val="en"/>
        </w:rPr>
        <w:t xml:space="preserve"> K-anonymized cluster </w:t>
      </w:r>
      <w:r>
        <w:rPr>
          <w:rFonts w:ascii="Calibri" w:hAnsi="Calibri" w:cs="Calibri"/>
          <w:b/>
          <w:bCs/>
          <w:kern w:val="2"/>
          <w:sz w:val="24"/>
          <w:szCs w:val="24"/>
        </w:rPr>
        <w:t>:</w:t>
      </w:r>
      <w:r>
        <w:rPr>
          <w:rFonts w:ascii="Calibri" w:hAnsi="Calibri" w:cs="Calibri"/>
          <w:b/>
          <w:bCs/>
          <w:kern w:val="2"/>
          <w:sz w:val="24"/>
          <w:szCs w:val="24"/>
          <w:lang w:val="en"/>
        </w:rPr>
        <w:t xml:space="preserve"> </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 xml:space="preserve">If a cluster C built from data stream and the number of unique tuple in the cluster is </w:t>
      </w:r>
      <w:r>
        <w:rPr>
          <w:rFonts w:ascii="Calibri" w:hAnsi="Calibri" w:cs="Calibri"/>
          <w:kern w:val="2"/>
          <w:sz w:val="24"/>
          <w:szCs w:val="24"/>
          <w:lang w:val="en"/>
        </w:rPr>
        <w:lastRenderedPageBreak/>
        <w:t>greater than k, the cluster is called a k-anonymized cluster.</w:t>
      </w:r>
    </w:p>
    <w:p w:rsidR="00547ED0" w:rsidRDefault="00547ED0" w:rsidP="00547ED0">
      <w:pPr>
        <w:autoSpaceDE w:val="0"/>
        <w:autoSpaceDN w:val="0"/>
        <w:adjustRightInd w:val="0"/>
        <w:spacing w:after="0"/>
        <w:jc w:val="both"/>
        <w:rPr>
          <w:rFonts w:ascii="Calibri" w:hAnsi="Calibri" w:cs="Calibri"/>
          <w:b/>
          <w:bCs/>
          <w:kern w:val="2"/>
          <w:sz w:val="28"/>
          <w:szCs w:val="28"/>
        </w:rPr>
      </w:pPr>
      <w:r>
        <w:rPr>
          <w:rFonts w:ascii="Calibri" w:hAnsi="Calibri" w:cs="Calibri"/>
          <w:b/>
          <w:bCs/>
          <w:kern w:val="2"/>
          <w:sz w:val="28"/>
          <w:szCs w:val="28"/>
        </w:rPr>
        <w:t>Generalization:</w:t>
      </w: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Generalization is a function that maps a cluster into a tuple. More formally, generalization function G is deﬁned as G : PowerSet(TUPLE) </w:t>
      </w:r>
      <w:r>
        <w:rPr>
          <w:rFonts w:ascii="Cambria Math" w:hAnsi="Cambria Math" w:cs="Cambria Math"/>
          <w:kern w:val="2"/>
          <w:sz w:val="24"/>
          <w:szCs w:val="24"/>
        </w:rPr>
        <w:t>→</w:t>
      </w:r>
      <w:r>
        <w:rPr>
          <w:rFonts w:ascii="Calibri" w:hAnsi="Calibri" w:cs="Calibri"/>
          <w:kern w:val="2"/>
          <w:sz w:val="24"/>
          <w:szCs w:val="24"/>
        </w:rPr>
        <w:t xml:space="preserve"> TUPLE where TUPLE is the set of all possible tuples.</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b/>
          <w:bCs/>
          <w:kern w:val="2"/>
          <w:sz w:val="24"/>
          <w:szCs w:val="24"/>
        </w:rPr>
        <w:t>Numerical value generalization:</w:t>
      </w: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Numerical values are generalized in between maximum and minimum value i,e they are generalized in their domain.</w:t>
      </w: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b/>
          <w:bCs/>
          <w:kern w:val="2"/>
          <w:sz w:val="24"/>
          <w:szCs w:val="24"/>
        </w:rPr>
        <w:t>Categorical value generalization:</w:t>
      </w:r>
      <w:r>
        <w:rPr>
          <w:rFonts w:ascii="Calibri" w:hAnsi="Calibri" w:cs="Calibri"/>
          <w:kern w:val="2"/>
          <w:sz w:val="24"/>
          <w:szCs w:val="24"/>
        </w:rPr>
        <w:t xml:space="preserve"> </w:t>
      </w: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categorical values are generalized to their lowest common ancestors.</w:t>
      </w:r>
    </w:p>
    <w:p w:rsidR="00547ED0" w:rsidRDefault="00547ED0" w:rsidP="00547ED0">
      <w:pPr>
        <w:autoSpaceDE w:val="0"/>
        <w:autoSpaceDN w:val="0"/>
        <w:adjustRightInd w:val="0"/>
        <w:spacing w:after="0"/>
        <w:jc w:val="both"/>
        <w:rPr>
          <w:rFonts w:ascii="Calibri" w:hAnsi="Calibri" w:cs="Calibri"/>
          <w:b/>
          <w:bCs/>
          <w:kern w:val="2"/>
          <w:sz w:val="24"/>
          <w:szCs w:val="24"/>
        </w:rPr>
      </w:pPr>
      <w:r>
        <w:rPr>
          <w:rFonts w:ascii="Calibri" w:hAnsi="Calibri" w:cs="Calibri"/>
          <w:b/>
          <w:bCs/>
          <w:kern w:val="2"/>
          <w:sz w:val="24"/>
          <w:szCs w:val="24"/>
        </w:rPr>
        <w:t>eg of above two types of generalization:</w:t>
      </w: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considering a cluster of 3 tuples which contains both numerical and categorical values  .</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the tuples contain name ,profession and age of employees .</w:t>
      </w:r>
    </w:p>
    <w:p w:rsidR="00547ED0" w:rsidRDefault="00547ED0" w:rsidP="00547ED0">
      <w:pPr>
        <w:autoSpaceDE w:val="0"/>
        <w:autoSpaceDN w:val="0"/>
        <w:adjustRightInd w:val="0"/>
        <w:spacing w:line="240" w:lineRule="auto"/>
        <w:jc w:val="both"/>
        <w:rPr>
          <w:rFonts w:ascii="Calibri" w:hAnsi="Calibri" w:cs="Calibri"/>
          <w:kern w:val="2"/>
          <w:sz w:val="24"/>
          <w:szCs w:val="24"/>
        </w:rPr>
      </w:pPr>
      <w:r>
        <w:rPr>
          <w:rFonts w:ascii="Calibri" w:hAnsi="Calibri" w:cs="Calibri"/>
          <w:kern w:val="2"/>
          <w:sz w:val="24"/>
          <w:szCs w:val="24"/>
        </w:rPr>
        <w:t xml:space="preserve">C=&lt;“prof.young”, Academic ,43&gt; </w:t>
      </w:r>
    </w:p>
    <w:p w:rsidR="00547ED0" w:rsidRDefault="00547ED0" w:rsidP="00547ED0">
      <w:pPr>
        <w:autoSpaceDE w:val="0"/>
        <w:autoSpaceDN w:val="0"/>
        <w:adjustRightInd w:val="0"/>
        <w:spacing w:line="240" w:lineRule="auto"/>
        <w:jc w:val="both"/>
        <w:rPr>
          <w:rFonts w:ascii="Calibri" w:hAnsi="Calibri" w:cs="Calibri"/>
          <w:kern w:val="2"/>
          <w:sz w:val="24"/>
          <w:szCs w:val="24"/>
        </w:rPr>
      </w:pPr>
      <w:r>
        <w:rPr>
          <w:rFonts w:ascii="Calibri" w:hAnsi="Calibri" w:cs="Calibri"/>
          <w:kern w:val="2"/>
          <w:sz w:val="24"/>
          <w:szCs w:val="24"/>
        </w:rPr>
        <w:t>,&lt;“Mr.Zhou”,non-Academic,39&gt; ,</w:t>
      </w:r>
    </w:p>
    <w:p w:rsidR="00547ED0" w:rsidRDefault="00547ED0" w:rsidP="00547ED0">
      <w:pPr>
        <w:autoSpaceDE w:val="0"/>
        <w:autoSpaceDN w:val="0"/>
        <w:adjustRightInd w:val="0"/>
        <w:spacing w:line="240" w:lineRule="auto"/>
        <w:jc w:val="both"/>
        <w:rPr>
          <w:rFonts w:ascii="Calibri" w:hAnsi="Calibri" w:cs="Calibri"/>
          <w:kern w:val="2"/>
          <w:sz w:val="24"/>
          <w:szCs w:val="24"/>
        </w:rPr>
      </w:pPr>
      <w:r>
        <w:rPr>
          <w:rFonts w:ascii="Calibri" w:hAnsi="Calibri" w:cs="Calibri"/>
          <w:kern w:val="2"/>
          <w:sz w:val="24"/>
          <w:szCs w:val="24"/>
        </w:rPr>
        <w:t>&lt;“Prof.Chung” ,Academic,46 &gt;.</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the above tuple can be generalized as follows: gc =&lt; </w:t>
      </w:r>
      <w:r>
        <w:rPr>
          <w:rFonts w:ascii="Cambria Math" w:hAnsi="Cambria Math" w:cs="Cambria Math"/>
          <w:kern w:val="2"/>
          <w:sz w:val="24"/>
          <w:szCs w:val="24"/>
        </w:rPr>
        <w:t>∗</w:t>
      </w:r>
      <w:r>
        <w:rPr>
          <w:rFonts w:ascii="Calibri" w:hAnsi="Calibri" w:cs="Calibri"/>
          <w:kern w:val="2"/>
          <w:sz w:val="24"/>
          <w:szCs w:val="24"/>
        </w:rPr>
        <w:t>,staff,[39</w:t>
      </w:r>
      <w:r>
        <w:rPr>
          <w:rFonts w:ascii="Cambria Math" w:hAnsi="Cambria Math" w:cs="Cambria Math"/>
          <w:kern w:val="2"/>
          <w:sz w:val="24"/>
          <w:szCs w:val="24"/>
        </w:rPr>
        <w:t>−</w:t>
      </w:r>
      <w:r>
        <w:rPr>
          <w:rFonts w:ascii="Calibri" w:hAnsi="Calibri" w:cs="Calibri"/>
          <w:kern w:val="2"/>
          <w:sz w:val="24"/>
          <w:szCs w:val="24"/>
        </w:rPr>
        <w:t>46] &gt;.since we don’t want to disclose the name we kept * in first column here profession is categorical value and age is numerical value age is generalized as [max,min] and profession is generalized to lowest common ancestor of academic and non academic.</w:t>
      </w:r>
    </w:p>
    <w:p w:rsidR="00547ED0" w:rsidRDefault="00547ED0" w:rsidP="00547ED0">
      <w:pPr>
        <w:autoSpaceDE w:val="0"/>
        <w:autoSpaceDN w:val="0"/>
        <w:adjustRightInd w:val="0"/>
        <w:spacing w:after="0" w:line="240" w:lineRule="auto"/>
        <w:jc w:val="both"/>
        <w:rPr>
          <w:rFonts w:ascii="Calibri" w:hAnsi="Calibri" w:cs="Calibri"/>
          <w:kern w:val="2"/>
          <w:sz w:val="24"/>
          <w:szCs w:val="24"/>
          <w:lang w:val="en"/>
        </w:rPr>
      </w:pPr>
    </w:p>
    <w:p w:rsidR="00547ED0" w:rsidRDefault="00547ED0" w:rsidP="00547ED0">
      <w:pPr>
        <w:autoSpaceDE w:val="0"/>
        <w:autoSpaceDN w:val="0"/>
        <w:adjustRightInd w:val="0"/>
        <w:spacing w:after="0" w:line="240" w:lineRule="auto"/>
        <w:jc w:val="both"/>
        <w:rPr>
          <w:rFonts w:ascii="Calibri" w:hAnsi="Calibri" w:cs="Calibri"/>
          <w:kern w:val="2"/>
          <w:sz w:val="28"/>
          <w:szCs w:val="28"/>
          <w:lang w:val="en"/>
        </w:rPr>
      </w:pPr>
      <w:r>
        <w:rPr>
          <w:rFonts w:ascii="Calibri" w:hAnsi="Calibri" w:cs="Calibri"/>
          <w:b/>
          <w:bCs/>
          <w:kern w:val="2"/>
          <w:sz w:val="28"/>
          <w:szCs w:val="28"/>
          <w:lang w:val="en"/>
        </w:rPr>
        <w:t>Distance</w:t>
      </w:r>
      <w:r>
        <w:rPr>
          <w:rFonts w:ascii="Calibri" w:hAnsi="Calibri" w:cs="Calibri"/>
          <w:kern w:val="2"/>
          <w:sz w:val="28"/>
          <w:szCs w:val="28"/>
          <w:lang w:val="en"/>
        </w:rPr>
        <w:t>:</w:t>
      </w:r>
    </w:p>
    <w:p w:rsidR="00547ED0" w:rsidRDefault="00547ED0" w:rsidP="00547ED0">
      <w:pPr>
        <w:autoSpaceDE w:val="0"/>
        <w:autoSpaceDN w:val="0"/>
        <w:adjustRightInd w:val="0"/>
        <w:spacing w:line="240" w:lineRule="auto"/>
        <w:jc w:val="both"/>
        <w:rPr>
          <w:rFonts w:ascii="Calibri" w:hAnsi="Calibri" w:cs="Calibri"/>
          <w:kern w:val="2"/>
          <w:sz w:val="24"/>
          <w:szCs w:val="24"/>
          <w:lang w:val="en"/>
        </w:rPr>
      </w:pPr>
      <w:r>
        <w:rPr>
          <w:rFonts w:ascii="Calibri" w:hAnsi="Calibri" w:cs="Calibri"/>
          <w:kern w:val="2"/>
          <w:sz w:val="24"/>
          <w:szCs w:val="24"/>
          <w:lang w:val="en"/>
        </w:rPr>
        <w:t xml:space="preserve">Distance is used to calculate the similarity or dissimilarity between two tuples .this function is the heart of the clustering. Generally clustering is done based on </w:t>
      </w:r>
      <w:r>
        <w:rPr>
          <w:rFonts w:ascii="Calibri" w:hAnsi="Calibri" w:cs="Calibri"/>
          <w:kern w:val="2"/>
          <w:sz w:val="24"/>
          <w:szCs w:val="24"/>
          <w:lang w:val="en"/>
        </w:rPr>
        <w:t>distance calculation the tuples with closest distance are placed the same cluster.</w:t>
      </w:r>
    </w:p>
    <w:p w:rsidR="00547ED0" w:rsidRDefault="00547ED0" w:rsidP="00547ED0">
      <w:pPr>
        <w:autoSpaceDE w:val="0"/>
        <w:autoSpaceDN w:val="0"/>
        <w:adjustRightInd w:val="0"/>
        <w:spacing w:after="0"/>
        <w:jc w:val="both"/>
        <w:rPr>
          <w:rFonts w:ascii="Calibri" w:hAnsi="Calibri" w:cs="Calibri"/>
          <w:b/>
          <w:bCs/>
          <w:kern w:val="2"/>
          <w:sz w:val="24"/>
          <w:szCs w:val="24"/>
          <w:u w:val="single"/>
          <w:lang w:val="en"/>
        </w:rPr>
      </w:pPr>
      <w:r>
        <w:rPr>
          <w:rFonts w:ascii="Calibri" w:hAnsi="Calibri" w:cs="Calibri"/>
          <w:b/>
          <w:bCs/>
          <w:kern w:val="2"/>
          <w:sz w:val="24"/>
          <w:szCs w:val="24"/>
          <w:lang w:val="en"/>
        </w:rPr>
        <w:t xml:space="preserve">Types of distances: </w:t>
      </w:r>
    </w:p>
    <w:p w:rsidR="00547ED0" w:rsidRDefault="00547ED0" w:rsidP="00547ED0">
      <w:pPr>
        <w:autoSpaceDE w:val="0"/>
        <w:autoSpaceDN w:val="0"/>
        <w:adjustRightInd w:val="0"/>
        <w:spacing w:after="0"/>
        <w:jc w:val="both"/>
        <w:rPr>
          <w:rFonts w:ascii="Calibri" w:hAnsi="Calibri" w:cs="Calibri"/>
          <w:b/>
          <w:bCs/>
          <w:kern w:val="2"/>
          <w:sz w:val="24"/>
          <w:szCs w:val="24"/>
          <w:u w:val="single"/>
          <w:lang w:val="en"/>
        </w:rPr>
      </w:pPr>
      <w:r>
        <w:rPr>
          <w:rFonts w:ascii="Calibri" w:hAnsi="Calibri" w:cs="Calibri"/>
          <w:b/>
          <w:bCs/>
          <w:kern w:val="2"/>
          <w:sz w:val="24"/>
          <w:szCs w:val="24"/>
          <w:lang w:val="en"/>
        </w:rPr>
        <w:t>1.Distance between the numerical values</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 xml:space="preserve">let v1,v2 be 2 numerical values </w:t>
      </w:r>
    </w:p>
    <w:p w:rsidR="00547ED0" w:rsidRDefault="00547ED0" w:rsidP="00547ED0">
      <w:pPr>
        <w:autoSpaceDE w:val="0"/>
        <w:autoSpaceDN w:val="0"/>
        <w:adjustRightInd w:val="0"/>
        <w:spacing w:after="0"/>
        <w:jc w:val="both"/>
        <w:rPr>
          <w:rFonts w:ascii="Calibri" w:hAnsi="Calibri" w:cs="Calibri"/>
          <w:b/>
          <w:bCs/>
          <w:kern w:val="2"/>
          <w:sz w:val="24"/>
          <w:szCs w:val="24"/>
          <w:lang w:val="en"/>
        </w:rPr>
      </w:pPr>
      <w:r>
        <w:rPr>
          <w:rFonts w:ascii="Calibri" w:hAnsi="Calibri" w:cs="Calibri"/>
          <w:b/>
          <w:bCs/>
          <w:kern w:val="2"/>
          <w:sz w:val="24"/>
          <w:szCs w:val="24"/>
          <w:lang w:val="en"/>
        </w:rPr>
        <w:t>the distance between v1,v2 =d(v1,v2)=|v1-v2|/|D|</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 xml:space="preserve">where  D is the domain of the values </w:t>
      </w:r>
    </w:p>
    <w:p w:rsidR="00547ED0" w:rsidRDefault="00547ED0" w:rsidP="00547ED0">
      <w:pPr>
        <w:autoSpaceDE w:val="0"/>
        <w:autoSpaceDN w:val="0"/>
        <w:adjustRightInd w:val="0"/>
        <w:spacing w:after="0"/>
        <w:jc w:val="both"/>
        <w:rPr>
          <w:rFonts w:ascii="Calibri" w:hAnsi="Calibri" w:cs="Calibri"/>
          <w:b/>
          <w:bCs/>
          <w:kern w:val="2"/>
          <w:sz w:val="24"/>
          <w:szCs w:val="24"/>
          <w:lang w:val="en"/>
        </w:rPr>
      </w:pPr>
      <w:r>
        <w:rPr>
          <w:rFonts w:ascii="Calibri" w:hAnsi="Calibri" w:cs="Calibri"/>
          <w:b/>
          <w:bCs/>
          <w:kern w:val="2"/>
          <w:sz w:val="24"/>
          <w:szCs w:val="24"/>
          <w:lang w:val="en"/>
        </w:rPr>
        <w:t>2. Distance between 2 categorical values :</w:t>
      </w:r>
    </w:p>
    <w:p w:rsidR="00547ED0" w:rsidRDefault="00547ED0" w:rsidP="00547ED0">
      <w:pPr>
        <w:autoSpaceDE w:val="0"/>
        <w:autoSpaceDN w:val="0"/>
        <w:adjustRightInd w:val="0"/>
        <w:jc w:val="both"/>
        <w:rPr>
          <w:rFonts w:ascii="Calibri" w:hAnsi="Calibri" w:cs="Calibri"/>
          <w:kern w:val="2"/>
          <w:sz w:val="24"/>
          <w:szCs w:val="24"/>
          <w:lang w:val="en"/>
        </w:rPr>
      </w:pPr>
      <w:r>
        <w:rPr>
          <w:rFonts w:ascii="Calibri" w:hAnsi="Calibri" w:cs="Calibri"/>
          <w:kern w:val="2"/>
          <w:sz w:val="24"/>
          <w:szCs w:val="24"/>
          <w:lang w:val="en"/>
        </w:rPr>
        <w:t>If all the categorical values are arranged in the form of a tree where root is the most generalized value of all the values and lowest most level containing ore specialized values of the categorical values</w:t>
      </w:r>
    </w:p>
    <w:p w:rsidR="00547ED0" w:rsidRDefault="00547ED0" w:rsidP="00547ED0">
      <w:pPr>
        <w:autoSpaceDE w:val="0"/>
        <w:autoSpaceDN w:val="0"/>
        <w:adjustRightInd w:val="0"/>
        <w:jc w:val="both"/>
        <w:rPr>
          <w:rFonts w:ascii="Calibri" w:hAnsi="Calibri" w:cs="Calibri"/>
          <w:kern w:val="2"/>
          <w:sz w:val="24"/>
          <w:szCs w:val="24"/>
          <w:lang w:val="en"/>
        </w:rPr>
      </w:pPr>
      <w:r>
        <w:rPr>
          <w:rFonts w:ascii="Calibri" w:hAnsi="Calibri" w:cs="Calibri"/>
          <w:kern w:val="2"/>
          <w:sz w:val="24"/>
          <w:szCs w:val="24"/>
          <w:lang w:val="en"/>
        </w:rPr>
        <w:t>e.g of a categorical tree</w:t>
      </w:r>
    </w:p>
    <w:p w:rsidR="00547ED0" w:rsidRDefault="00547ED0" w:rsidP="00547ED0">
      <w:pPr>
        <w:autoSpaceDE w:val="0"/>
        <w:autoSpaceDN w:val="0"/>
        <w:adjustRightInd w:val="0"/>
        <w:spacing w:line="240" w:lineRule="auto"/>
        <w:jc w:val="both"/>
        <w:rPr>
          <w:rFonts w:ascii="Calibri" w:hAnsi="Calibri" w:cs="Calibri"/>
          <w:kern w:val="2"/>
          <w:sz w:val="24"/>
          <w:szCs w:val="24"/>
        </w:rPr>
      </w:pPr>
      <w:r>
        <w:rPr>
          <w:rFonts w:ascii="Calibri" w:hAnsi="Calibri" w:cs="Calibri"/>
          <w:noProof/>
          <w:lang w:eastAsia="en-US"/>
        </w:rPr>
        <w:drawing>
          <wp:inline distT="0" distB="0" distL="0" distR="0" wp14:anchorId="6CF568F7" wp14:editId="1DC8AABE">
            <wp:extent cx="2941268" cy="742950"/>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9620" cy="747586"/>
                    </a:xfrm>
                    <a:prstGeom prst="rect">
                      <a:avLst/>
                    </a:prstGeom>
                    <a:noFill/>
                    <a:ln>
                      <a:noFill/>
                    </a:ln>
                  </pic:spPr>
                </pic:pic>
              </a:graphicData>
            </a:graphic>
          </wp:inline>
        </w:drawing>
      </w:r>
    </w:p>
    <w:p w:rsidR="00547ED0" w:rsidRDefault="00547ED0" w:rsidP="00547ED0">
      <w:pPr>
        <w:autoSpaceDE w:val="0"/>
        <w:autoSpaceDN w:val="0"/>
        <w:adjustRightInd w:val="0"/>
        <w:jc w:val="both"/>
        <w:rPr>
          <w:rFonts w:ascii="Calibri" w:hAnsi="Calibri" w:cs="Calibri"/>
          <w:kern w:val="2"/>
          <w:sz w:val="24"/>
          <w:szCs w:val="24"/>
          <w:lang w:val="en"/>
        </w:rPr>
      </w:pPr>
    </w:p>
    <w:p w:rsidR="00547ED0" w:rsidRDefault="00547ED0" w:rsidP="00547ED0">
      <w:pPr>
        <w:autoSpaceDE w:val="0"/>
        <w:autoSpaceDN w:val="0"/>
        <w:adjustRightInd w:val="0"/>
        <w:spacing w:after="0"/>
        <w:jc w:val="both"/>
        <w:rPr>
          <w:rFonts w:ascii="Calibri" w:hAnsi="Calibri" w:cs="Calibri"/>
          <w:b/>
          <w:bCs/>
          <w:kern w:val="2"/>
          <w:sz w:val="24"/>
          <w:szCs w:val="24"/>
          <w:lang w:val="en"/>
        </w:rPr>
      </w:pPr>
      <w:r>
        <w:rPr>
          <w:rFonts w:ascii="Calibri" w:hAnsi="Calibri" w:cs="Calibri"/>
          <w:b/>
          <w:bCs/>
          <w:kern w:val="2"/>
          <w:sz w:val="24"/>
          <w:szCs w:val="24"/>
          <w:lang w:val="en"/>
        </w:rPr>
        <w:t>distance between two categorical values v1,v2 =d(v1,v2)=(height of the subtree rootes at lowest common ancestor of (v1,v2))/ (height of tree)</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eg :distance between india and egypt(considering the tree from the above picture)</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=height of subrooted tree of lowest common ancestor of (india,egypt)/height  of the tree</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=height of tree with east as root /height of tree=1/3=0.33</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b/>
          <w:bCs/>
          <w:kern w:val="2"/>
          <w:sz w:val="28"/>
          <w:szCs w:val="28"/>
          <w:lang w:val="en"/>
        </w:rPr>
        <w:t>Distance between two tuples:</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 xml:space="preserve">distance between two tuples t= {N1,...,Nm, C1,...,Cn} be the quasi-identiﬁer of table T, whereNi(i =1,...,m) is an attribute with a </w:t>
      </w:r>
      <w:r>
        <w:rPr>
          <w:rFonts w:ascii="Calibri" w:hAnsi="Calibri" w:cs="Calibri"/>
          <w:kern w:val="2"/>
          <w:sz w:val="24"/>
          <w:szCs w:val="24"/>
          <w:lang w:val="en"/>
        </w:rPr>
        <w:lastRenderedPageBreak/>
        <w:t>numeric domain and Cj(j =1,...,n) is an attribute</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 xml:space="preserve">with a categorical domain. </w:t>
      </w: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The distance d(r1,r2) (I.e the distance between 2 tuples r1,r2) is defined as:</w:t>
      </w:r>
    </w:p>
    <w:p w:rsidR="00547ED0" w:rsidRDefault="00547ED0" w:rsidP="00547ED0">
      <w:pPr>
        <w:autoSpaceDE w:val="0"/>
        <w:autoSpaceDN w:val="0"/>
        <w:adjustRightInd w:val="0"/>
        <w:spacing w:after="0"/>
        <w:jc w:val="both"/>
        <w:rPr>
          <w:rFonts w:ascii="Calibri" w:hAnsi="Calibri" w:cs="Calibri"/>
          <w:b/>
          <w:bCs/>
          <w:kern w:val="2"/>
          <w:sz w:val="24"/>
          <w:szCs w:val="24"/>
        </w:rPr>
      </w:pPr>
      <w:r>
        <w:rPr>
          <w:rFonts w:ascii="Calibri" w:hAnsi="Calibri" w:cs="Calibri"/>
          <w:kern w:val="2"/>
          <w:sz w:val="24"/>
          <w:szCs w:val="24"/>
        </w:rPr>
        <w:t>d(r1,r2)=</w:t>
      </w:r>
      <w:r>
        <w:rPr>
          <w:rFonts w:ascii="Calibri" w:hAnsi="Calibri" w:cs="Calibri"/>
          <w:b/>
          <w:bCs/>
          <w:kern w:val="2"/>
          <w:sz w:val="24"/>
          <w:szCs w:val="24"/>
        </w:rPr>
        <w:t>sum of distances between numerical attributes of two tuples +sum of  distances between categorical attributes of two tuples.</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b/>
          <w:bCs/>
          <w:kern w:val="2"/>
          <w:sz w:val="28"/>
          <w:szCs w:val="28"/>
        </w:rPr>
        <w:t>I</w:t>
      </w:r>
      <w:r>
        <w:rPr>
          <w:rFonts w:ascii="Calibri" w:hAnsi="Calibri" w:cs="Calibri"/>
          <w:b/>
          <w:bCs/>
          <w:kern w:val="2"/>
          <w:sz w:val="28"/>
          <w:szCs w:val="28"/>
          <w:lang w:val="en"/>
        </w:rPr>
        <w:t xml:space="preserve">nformation </w:t>
      </w:r>
      <w:r>
        <w:rPr>
          <w:rFonts w:ascii="Calibri" w:hAnsi="Calibri" w:cs="Calibri"/>
          <w:b/>
          <w:bCs/>
          <w:kern w:val="2"/>
          <w:sz w:val="28"/>
          <w:szCs w:val="28"/>
        </w:rPr>
        <w:t>L</w:t>
      </w:r>
      <w:r>
        <w:rPr>
          <w:rFonts w:ascii="Calibri" w:hAnsi="Calibri" w:cs="Calibri"/>
          <w:b/>
          <w:bCs/>
          <w:kern w:val="2"/>
          <w:sz w:val="28"/>
          <w:szCs w:val="28"/>
          <w:lang w:val="en"/>
        </w:rPr>
        <w:t>oss:</w:t>
      </w:r>
      <w:r>
        <w:rPr>
          <w:rFonts w:ascii="Calibri" w:hAnsi="Calibri" w:cs="Calibri"/>
          <w:kern w:val="2"/>
          <w:sz w:val="24"/>
          <w:szCs w:val="24"/>
          <w:lang w:val="en"/>
        </w:rPr>
        <w:t xml:space="preserve"> generalization leads to information loss, but we have to group clusters in such a way that the information loss is minimum.</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 xml:space="preserve">information loss of a single cluster is caluculated as:  </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b/>
          <w:bCs/>
          <w:kern w:val="2"/>
          <w:sz w:val="24"/>
          <w:szCs w:val="24"/>
        </w:rPr>
        <w:t>T</w:t>
      </w:r>
      <w:r>
        <w:rPr>
          <w:rFonts w:ascii="Calibri" w:hAnsi="Calibri" w:cs="Calibri"/>
          <w:b/>
          <w:bCs/>
          <w:kern w:val="2"/>
          <w:sz w:val="24"/>
          <w:szCs w:val="24"/>
          <w:lang w:val="en"/>
        </w:rPr>
        <w:t xml:space="preserve">otal </w:t>
      </w:r>
      <w:r>
        <w:rPr>
          <w:rFonts w:ascii="Calibri" w:hAnsi="Calibri" w:cs="Calibri"/>
          <w:b/>
          <w:bCs/>
          <w:kern w:val="2"/>
          <w:sz w:val="24"/>
          <w:szCs w:val="24"/>
        </w:rPr>
        <w:t>I</w:t>
      </w:r>
      <w:r>
        <w:rPr>
          <w:rFonts w:ascii="Calibri" w:hAnsi="Calibri" w:cs="Calibri"/>
          <w:b/>
          <w:bCs/>
          <w:kern w:val="2"/>
          <w:sz w:val="24"/>
          <w:szCs w:val="24"/>
          <w:lang w:val="en"/>
        </w:rPr>
        <w:t xml:space="preserve">nformation </w:t>
      </w:r>
      <w:r>
        <w:rPr>
          <w:rFonts w:ascii="Calibri" w:hAnsi="Calibri" w:cs="Calibri"/>
          <w:b/>
          <w:bCs/>
          <w:kern w:val="2"/>
          <w:sz w:val="24"/>
          <w:szCs w:val="24"/>
        </w:rPr>
        <w:t>L</w:t>
      </w:r>
      <w:r>
        <w:rPr>
          <w:rFonts w:ascii="Calibri" w:hAnsi="Calibri" w:cs="Calibri"/>
          <w:b/>
          <w:bCs/>
          <w:kern w:val="2"/>
          <w:sz w:val="24"/>
          <w:szCs w:val="24"/>
          <w:lang w:val="en"/>
        </w:rPr>
        <w:t>oss</w:t>
      </w:r>
      <w:r>
        <w:rPr>
          <w:rFonts w:ascii="Calibri" w:hAnsi="Calibri" w:cs="Calibri"/>
          <w:kern w:val="2"/>
          <w:sz w:val="24"/>
          <w:szCs w:val="24"/>
          <w:lang w:val="en"/>
        </w:rPr>
        <w:t>=sum of information loss of all the clusters.</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b/>
          <w:bCs/>
          <w:kern w:val="2"/>
          <w:sz w:val="24"/>
          <w:szCs w:val="24"/>
        </w:rPr>
        <w:t>I</w:t>
      </w:r>
      <w:r>
        <w:rPr>
          <w:rFonts w:ascii="Calibri" w:hAnsi="Calibri" w:cs="Calibri"/>
          <w:b/>
          <w:bCs/>
          <w:kern w:val="2"/>
          <w:sz w:val="24"/>
          <w:szCs w:val="24"/>
          <w:lang w:val="en"/>
        </w:rPr>
        <w:t xml:space="preserve">nformation </w:t>
      </w:r>
      <w:r>
        <w:rPr>
          <w:rFonts w:ascii="Calibri" w:hAnsi="Calibri" w:cs="Calibri"/>
          <w:b/>
          <w:bCs/>
          <w:kern w:val="2"/>
          <w:sz w:val="24"/>
          <w:szCs w:val="24"/>
        </w:rPr>
        <w:t>L</w:t>
      </w:r>
      <w:r>
        <w:rPr>
          <w:rFonts w:ascii="Calibri" w:hAnsi="Calibri" w:cs="Calibri"/>
          <w:b/>
          <w:bCs/>
          <w:kern w:val="2"/>
          <w:sz w:val="24"/>
          <w:szCs w:val="24"/>
          <w:lang w:val="en"/>
        </w:rPr>
        <w:t xml:space="preserve">oss </w:t>
      </w:r>
      <w:r>
        <w:rPr>
          <w:rFonts w:ascii="Calibri" w:hAnsi="Calibri" w:cs="Calibri"/>
          <w:b/>
          <w:bCs/>
          <w:kern w:val="2"/>
          <w:sz w:val="24"/>
          <w:szCs w:val="24"/>
        </w:rPr>
        <w:t>O</w:t>
      </w:r>
      <w:r>
        <w:rPr>
          <w:rFonts w:ascii="Calibri" w:hAnsi="Calibri" w:cs="Calibri"/>
          <w:b/>
          <w:bCs/>
          <w:kern w:val="2"/>
          <w:sz w:val="24"/>
          <w:szCs w:val="24"/>
          <w:lang w:val="en"/>
        </w:rPr>
        <w:t xml:space="preserve">f </w:t>
      </w:r>
      <w:r>
        <w:rPr>
          <w:rFonts w:ascii="Calibri" w:hAnsi="Calibri" w:cs="Calibri"/>
          <w:b/>
          <w:bCs/>
          <w:kern w:val="2"/>
          <w:sz w:val="24"/>
          <w:szCs w:val="24"/>
        </w:rPr>
        <w:t>T</w:t>
      </w:r>
      <w:r>
        <w:rPr>
          <w:rFonts w:ascii="Calibri" w:hAnsi="Calibri" w:cs="Calibri"/>
          <w:b/>
          <w:bCs/>
          <w:kern w:val="2"/>
          <w:sz w:val="24"/>
          <w:szCs w:val="24"/>
          <w:lang w:val="en"/>
        </w:rPr>
        <w:t xml:space="preserve">he </w:t>
      </w:r>
      <w:r>
        <w:rPr>
          <w:rFonts w:ascii="Calibri" w:hAnsi="Calibri" w:cs="Calibri"/>
          <w:b/>
          <w:bCs/>
          <w:kern w:val="2"/>
          <w:sz w:val="24"/>
          <w:szCs w:val="24"/>
        </w:rPr>
        <w:t>C</w:t>
      </w:r>
      <w:r>
        <w:rPr>
          <w:rFonts w:ascii="Calibri" w:hAnsi="Calibri" w:cs="Calibri"/>
          <w:b/>
          <w:bCs/>
          <w:kern w:val="2"/>
          <w:sz w:val="24"/>
          <w:szCs w:val="24"/>
          <w:lang w:val="en"/>
        </w:rPr>
        <w:t>luster=</w:t>
      </w:r>
      <w:r>
        <w:rPr>
          <w:rFonts w:ascii="Calibri" w:hAnsi="Calibri" w:cs="Calibri"/>
          <w:kern w:val="2"/>
          <w:sz w:val="24"/>
          <w:szCs w:val="24"/>
          <w:lang w:val="en"/>
        </w:rPr>
        <w:t>info loss of all the tuples in the cluster.</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b/>
          <w:bCs/>
          <w:kern w:val="2"/>
          <w:sz w:val="24"/>
          <w:szCs w:val="24"/>
        </w:rPr>
        <w:t>I</w:t>
      </w:r>
      <w:r>
        <w:rPr>
          <w:rFonts w:ascii="Calibri" w:hAnsi="Calibri" w:cs="Calibri"/>
          <w:b/>
          <w:bCs/>
          <w:kern w:val="2"/>
          <w:sz w:val="24"/>
          <w:szCs w:val="24"/>
          <w:lang w:val="en"/>
        </w:rPr>
        <w:t xml:space="preserve">nformation </w:t>
      </w:r>
      <w:r>
        <w:rPr>
          <w:rFonts w:ascii="Calibri" w:hAnsi="Calibri" w:cs="Calibri"/>
          <w:b/>
          <w:bCs/>
          <w:kern w:val="2"/>
          <w:sz w:val="24"/>
          <w:szCs w:val="24"/>
        </w:rPr>
        <w:t>L</w:t>
      </w:r>
      <w:r>
        <w:rPr>
          <w:rFonts w:ascii="Calibri" w:hAnsi="Calibri" w:cs="Calibri"/>
          <w:b/>
          <w:bCs/>
          <w:kern w:val="2"/>
          <w:sz w:val="24"/>
          <w:szCs w:val="24"/>
          <w:lang w:val="en"/>
        </w:rPr>
        <w:t xml:space="preserve">oss </w:t>
      </w:r>
      <w:r>
        <w:rPr>
          <w:rFonts w:ascii="Calibri" w:hAnsi="Calibri" w:cs="Calibri"/>
          <w:b/>
          <w:bCs/>
          <w:kern w:val="2"/>
          <w:sz w:val="24"/>
          <w:szCs w:val="24"/>
        </w:rPr>
        <w:t>Of</w:t>
      </w:r>
      <w:r>
        <w:rPr>
          <w:rFonts w:ascii="Calibri" w:hAnsi="Calibri" w:cs="Calibri"/>
          <w:b/>
          <w:bCs/>
          <w:kern w:val="2"/>
          <w:sz w:val="24"/>
          <w:szCs w:val="24"/>
          <w:lang w:val="en"/>
        </w:rPr>
        <w:t xml:space="preserve"> </w:t>
      </w:r>
      <w:r>
        <w:rPr>
          <w:rFonts w:ascii="Calibri" w:hAnsi="Calibri" w:cs="Calibri"/>
          <w:b/>
          <w:bCs/>
          <w:kern w:val="2"/>
          <w:sz w:val="24"/>
          <w:szCs w:val="24"/>
        </w:rPr>
        <w:t>T</w:t>
      </w:r>
      <w:r>
        <w:rPr>
          <w:rFonts w:ascii="Calibri" w:hAnsi="Calibri" w:cs="Calibri"/>
          <w:b/>
          <w:bCs/>
          <w:kern w:val="2"/>
          <w:sz w:val="24"/>
          <w:szCs w:val="24"/>
          <w:lang w:val="en"/>
        </w:rPr>
        <w:t xml:space="preserve">he </w:t>
      </w:r>
      <w:r>
        <w:rPr>
          <w:rFonts w:ascii="Calibri" w:hAnsi="Calibri" w:cs="Calibri"/>
          <w:b/>
          <w:bCs/>
          <w:kern w:val="2"/>
          <w:sz w:val="24"/>
          <w:szCs w:val="24"/>
        </w:rPr>
        <w:t>T</w:t>
      </w:r>
      <w:r>
        <w:rPr>
          <w:rFonts w:ascii="Calibri" w:hAnsi="Calibri" w:cs="Calibri"/>
          <w:b/>
          <w:bCs/>
          <w:kern w:val="2"/>
          <w:sz w:val="24"/>
          <w:szCs w:val="24"/>
          <w:lang w:val="en"/>
        </w:rPr>
        <w:t>uple</w:t>
      </w:r>
      <w:r>
        <w:rPr>
          <w:rFonts w:ascii="Calibri" w:hAnsi="Calibri" w:cs="Calibri"/>
          <w:b/>
          <w:bCs/>
          <w:kern w:val="2"/>
          <w:sz w:val="24"/>
          <w:szCs w:val="24"/>
          <w:u w:val="single"/>
          <w:lang w:val="en"/>
        </w:rPr>
        <w:t>=</w:t>
      </w:r>
      <w:r>
        <w:rPr>
          <w:rFonts w:ascii="Calibri" w:hAnsi="Calibri" w:cs="Calibri"/>
          <w:b/>
          <w:bCs/>
          <w:kern w:val="2"/>
          <w:sz w:val="24"/>
          <w:szCs w:val="24"/>
          <w:lang w:val="en"/>
        </w:rPr>
        <w:t xml:space="preserve"> </w:t>
      </w:r>
      <w:r>
        <w:rPr>
          <w:rFonts w:ascii="Calibri" w:hAnsi="Calibri" w:cs="Calibri"/>
          <w:kern w:val="2"/>
          <w:sz w:val="24"/>
          <w:szCs w:val="24"/>
          <w:lang w:val="en"/>
        </w:rPr>
        <w:t>information loss of all the attributes</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kern w:val="2"/>
          <w:sz w:val="24"/>
          <w:szCs w:val="24"/>
          <w:lang w:val="en"/>
        </w:rPr>
        <w:t>(categorical attributes and numerical attributes.)</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b/>
          <w:bCs/>
          <w:kern w:val="2"/>
          <w:sz w:val="24"/>
          <w:szCs w:val="24"/>
        </w:rPr>
        <w:t>I</w:t>
      </w:r>
      <w:r>
        <w:rPr>
          <w:rFonts w:ascii="Calibri" w:hAnsi="Calibri" w:cs="Calibri"/>
          <w:b/>
          <w:bCs/>
          <w:kern w:val="2"/>
          <w:sz w:val="24"/>
          <w:szCs w:val="24"/>
          <w:lang w:val="en"/>
        </w:rPr>
        <w:t xml:space="preserve">nformation </w:t>
      </w:r>
      <w:r>
        <w:rPr>
          <w:rFonts w:ascii="Calibri" w:hAnsi="Calibri" w:cs="Calibri"/>
          <w:b/>
          <w:bCs/>
          <w:kern w:val="2"/>
          <w:sz w:val="24"/>
          <w:szCs w:val="24"/>
        </w:rPr>
        <w:t>L</w:t>
      </w:r>
      <w:r>
        <w:rPr>
          <w:rFonts w:ascii="Calibri" w:hAnsi="Calibri" w:cs="Calibri"/>
          <w:b/>
          <w:bCs/>
          <w:kern w:val="2"/>
          <w:sz w:val="24"/>
          <w:szCs w:val="24"/>
          <w:lang w:val="en"/>
        </w:rPr>
        <w:t xml:space="preserve">oss </w:t>
      </w:r>
      <w:r>
        <w:rPr>
          <w:rFonts w:ascii="Calibri" w:hAnsi="Calibri" w:cs="Calibri"/>
          <w:b/>
          <w:bCs/>
          <w:kern w:val="2"/>
          <w:sz w:val="24"/>
          <w:szCs w:val="24"/>
        </w:rPr>
        <w:t>O</w:t>
      </w:r>
      <w:r>
        <w:rPr>
          <w:rFonts w:ascii="Calibri" w:hAnsi="Calibri" w:cs="Calibri"/>
          <w:b/>
          <w:bCs/>
          <w:kern w:val="2"/>
          <w:sz w:val="24"/>
          <w:szCs w:val="24"/>
          <w:lang w:val="en"/>
        </w:rPr>
        <w:t xml:space="preserve">f </w:t>
      </w:r>
      <w:r>
        <w:rPr>
          <w:rFonts w:ascii="Calibri" w:hAnsi="Calibri" w:cs="Calibri"/>
          <w:b/>
          <w:bCs/>
          <w:kern w:val="2"/>
          <w:sz w:val="24"/>
          <w:szCs w:val="24"/>
        </w:rPr>
        <w:t>N</w:t>
      </w:r>
      <w:r>
        <w:rPr>
          <w:rFonts w:ascii="Calibri" w:hAnsi="Calibri" w:cs="Calibri"/>
          <w:b/>
          <w:bCs/>
          <w:kern w:val="2"/>
          <w:sz w:val="24"/>
          <w:szCs w:val="24"/>
          <w:lang w:val="en"/>
        </w:rPr>
        <w:t xml:space="preserve">umerical </w:t>
      </w:r>
      <w:r>
        <w:rPr>
          <w:rFonts w:ascii="Calibri" w:hAnsi="Calibri" w:cs="Calibri"/>
          <w:b/>
          <w:bCs/>
          <w:kern w:val="2"/>
          <w:sz w:val="24"/>
          <w:szCs w:val="24"/>
        </w:rPr>
        <w:t>A</w:t>
      </w:r>
      <w:r>
        <w:rPr>
          <w:rFonts w:ascii="Calibri" w:hAnsi="Calibri" w:cs="Calibri"/>
          <w:b/>
          <w:bCs/>
          <w:kern w:val="2"/>
          <w:sz w:val="24"/>
          <w:szCs w:val="24"/>
          <w:lang w:val="en"/>
        </w:rPr>
        <w:t>ttribute</w:t>
      </w:r>
      <w:r>
        <w:rPr>
          <w:rFonts w:ascii="Calibri" w:hAnsi="Calibri" w:cs="Calibri"/>
          <w:kern w:val="2"/>
          <w:sz w:val="24"/>
          <w:szCs w:val="24"/>
          <w:lang w:val="en"/>
        </w:rPr>
        <w:t>= (value of attribute) / (domain of the attribute).</w:t>
      </w:r>
    </w:p>
    <w:p w:rsidR="00547ED0" w:rsidRDefault="00547ED0" w:rsidP="00547ED0">
      <w:pPr>
        <w:autoSpaceDE w:val="0"/>
        <w:autoSpaceDN w:val="0"/>
        <w:adjustRightInd w:val="0"/>
        <w:spacing w:after="0"/>
        <w:jc w:val="both"/>
        <w:rPr>
          <w:rFonts w:ascii="Calibri" w:hAnsi="Calibri" w:cs="Calibri"/>
          <w:kern w:val="2"/>
          <w:sz w:val="24"/>
          <w:szCs w:val="24"/>
          <w:lang w:val="en"/>
        </w:rPr>
      </w:pPr>
      <w:r>
        <w:rPr>
          <w:rFonts w:ascii="Calibri" w:hAnsi="Calibri" w:cs="Calibri"/>
          <w:b/>
          <w:bCs/>
          <w:kern w:val="2"/>
          <w:sz w:val="24"/>
          <w:szCs w:val="24"/>
        </w:rPr>
        <w:t>I</w:t>
      </w:r>
      <w:r>
        <w:rPr>
          <w:rFonts w:ascii="Calibri" w:hAnsi="Calibri" w:cs="Calibri"/>
          <w:b/>
          <w:bCs/>
          <w:kern w:val="2"/>
          <w:sz w:val="24"/>
          <w:szCs w:val="24"/>
          <w:lang w:val="en"/>
        </w:rPr>
        <w:t xml:space="preserve">nformation </w:t>
      </w:r>
      <w:r>
        <w:rPr>
          <w:rFonts w:ascii="Calibri" w:hAnsi="Calibri" w:cs="Calibri"/>
          <w:b/>
          <w:bCs/>
          <w:kern w:val="2"/>
          <w:sz w:val="24"/>
          <w:szCs w:val="24"/>
        </w:rPr>
        <w:t>L</w:t>
      </w:r>
      <w:r>
        <w:rPr>
          <w:rFonts w:ascii="Calibri" w:hAnsi="Calibri" w:cs="Calibri"/>
          <w:b/>
          <w:bCs/>
          <w:kern w:val="2"/>
          <w:sz w:val="24"/>
          <w:szCs w:val="24"/>
          <w:lang w:val="en"/>
        </w:rPr>
        <w:t xml:space="preserve">oss </w:t>
      </w:r>
      <w:r>
        <w:rPr>
          <w:rFonts w:ascii="Calibri" w:hAnsi="Calibri" w:cs="Calibri"/>
          <w:b/>
          <w:bCs/>
          <w:kern w:val="2"/>
          <w:sz w:val="24"/>
          <w:szCs w:val="24"/>
        </w:rPr>
        <w:t>O</w:t>
      </w:r>
      <w:r>
        <w:rPr>
          <w:rFonts w:ascii="Calibri" w:hAnsi="Calibri" w:cs="Calibri"/>
          <w:b/>
          <w:bCs/>
          <w:kern w:val="2"/>
          <w:sz w:val="24"/>
          <w:szCs w:val="24"/>
          <w:lang w:val="en"/>
        </w:rPr>
        <w:t xml:space="preserve">f </w:t>
      </w:r>
      <w:r>
        <w:rPr>
          <w:rFonts w:ascii="Calibri" w:hAnsi="Calibri" w:cs="Calibri"/>
          <w:b/>
          <w:bCs/>
          <w:kern w:val="2"/>
          <w:sz w:val="24"/>
          <w:szCs w:val="24"/>
        </w:rPr>
        <w:t>C</w:t>
      </w:r>
      <w:r>
        <w:rPr>
          <w:rFonts w:ascii="Calibri" w:hAnsi="Calibri" w:cs="Calibri"/>
          <w:b/>
          <w:bCs/>
          <w:kern w:val="2"/>
          <w:sz w:val="24"/>
          <w:szCs w:val="24"/>
          <w:lang w:val="en"/>
        </w:rPr>
        <w:t xml:space="preserve">ategorical </w:t>
      </w:r>
      <w:r>
        <w:rPr>
          <w:rFonts w:ascii="Calibri" w:hAnsi="Calibri" w:cs="Calibri"/>
          <w:b/>
          <w:bCs/>
          <w:kern w:val="2"/>
          <w:sz w:val="24"/>
          <w:szCs w:val="24"/>
        </w:rPr>
        <w:t>A</w:t>
      </w:r>
      <w:r>
        <w:rPr>
          <w:rFonts w:ascii="Calibri" w:hAnsi="Calibri" w:cs="Calibri"/>
          <w:b/>
          <w:bCs/>
          <w:kern w:val="2"/>
          <w:sz w:val="24"/>
          <w:szCs w:val="24"/>
          <w:lang w:val="en"/>
        </w:rPr>
        <w:t>ttribute</w:t>
      </w:r>
      <w:r>
        <w:rPr>
          <w:rFonts w:ascii="Calibri" w:hAnsi="Calibri" w:cs="Calibri"/>
          <w:kern w:val="2"/>
          <w:sz w:val="24"/>
          <w:szCs w:val="24"/>
          <w:lang w:val="en"/>
        </w:rPr>
        <w:t xml:space="preserve">=(Height of the tree rooted with categorical attribute) / (Height of Categorical attribute tree). </w:t>
      </w:r>
    </w:p>
    <w:p w:rsidR="00547ED0" w:rsidRPr="00AC6448" w:rsidRDefault="00547ED0" w:rsidP="00AC6448">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Where h is the height of the tree and k is height of the tree rooted at the required categorical attribute.</w:t>
      </w:r>
    </w:p>
    <w:p w:rsidR="00547ED0" w:rsidRDefault="00547ED0" w:rsidP="00547ED0">
      <w:pPr>
        <w:autoSpaceDE w:val="0"/>
        <w:autoSpaceDN w:val="0"/>
        <w:adjustRightInd w:val="0"/>
        <w:jc w:val="center"/>
        <w:rPr>
          <w:rFonts w:ascii="Calibri" w:hAnsi="Calibri" w:cs="Calibri"/>
          <w:b/>
          <w:bCs/>
          <w:kern w:val="2"/>
          <w:sz w:val="36"/>
          <w:szCs w:val="36"/>
        </w:rPr>
      </w:pPr>
      <w:r>
        <w:rPr>
          <w:rFonts w:ascii="Calibri" w:hAnsi="Calibri" w:cs="Calibri"/>
          <w:b/>
          <w:bCs/>
          <w:kern w:val="2"/>
          <w:sz w:val="36"/>
          <w:szCs w:val="36"/>
        </w:rPr>
        <w:t>5.0 PROPOSED ALGORITHM</w:t>
      </w:r>
    </w:p>
    <w:p w:rsidR="00547ED0" w:rsidRDefault="00547ED0" w:rsidP="00547ED0">
      <w:pPr>
        <w:autoSpaceDE w:val="0"/>
        <w:autoSpaceDN w:val="0"/>
        <w:adjustRightInd w:val="0"/>
        <w:spacing w:after="0"/>
        <w:jc w:val="both"/>
        <w:rPr>
          <w:rFonts w:ascii="Calibri" w:hAnsi="Calibri" w:cs="Calibri"/>
          <w:b/>
          <w:bCs/>
          <w:kern w:val="2"/>
          <w:sz w:val="24"/>
          <w:szCs w:val="24"/>
        </w:rPr>
      </w:pPr>
      <w:r>
        <w:rPr>
          <w:rFonts w:ascii="Calibri" w:hAnsi="Calibri" w:cs="Calibri"/>
          <w:b/>
          <w:bCs/>
          <w:kern w:val="2"/>
          <w:sz w:val="24"/>
          <w:szCs w:val="24"/>
        </w:rPr>
        <w:t>5.1 Details of the Algorithm:</w:t>
      </w: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b/>
          <w:bCs/>
          <w:kern w:val="2"/>
          <w:sz w:val="24"/>
          <w:szCs w:val="24"/>
        </w:rPr>
        <w:t>S=</w:t>
      </w:r>
      <w:r>
        <w:rPr>
          <w:rFonts w:ascii="Calibri" w:hAnsi="Calibri" w:cs="Calibri"/>
          <w:kern w:val="2"/>
          <w:sz w:val="24"/>
          <w:szCs w:val="24"/>
        </w:rPr>
        <w:t>Total number of tuples in the datset.</w:t>
      </w: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K=Anonymization parmeter.</w:t>
      </w: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$=number of tuples to be read before processing.</w:t>
      </w: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SetTp=Set of $ tuples.</w:t>
      </w: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SetKc=Set of all unique generalized set.</w:t>
      </w: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Snew=Set of K tuples.</w:t>
      </w: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Gs=Generalized set of Snew.</w:t>
      </w:r>
    </w:p>
    <w:p w:rsidR="00547ED0" w:rsidRDefault="00547ED0" w:rsidP="00547ED0">
      <w:pPr>
        <w:autoSpaceDE w:val="0"/>
        <w:autoSpaceDN w:val="0"/>
        <w:adjustRightInd w:val="0"/>
        <w:spacing w:after="0"/>
        <w:jc w:val="both"/>
        <w:rPr>
          <w:rFonts w:ascii="Calibri" w:hAnsi="Calibri" w:cs="Calibri"/>
          <w:kern w:val="2"/>
          <w:sz w:val="24"/>
          <w:szCs w:val="24"/>
        </w:rPr>
      </w:pP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The algorithm reads $ tuples continuously and insert them into the SetTp. At First For each tuple in SetTp procedure finds t’s K-1 nearest tuples in SetTp. With the help of tuple t and it’s K-1 nearest tuples,generate a new set called as Snew and generalize it into Gs. Then a set with minimum information loss (Sk-best) that covers tuple t is chosen from SetKc If Sk-best exist and has smaller information loss compared to Gs then tuple t is published Sk-best generalization. </w:t>
      </w:r>
    </w:p>
    <w:p w:rsidR="00547ED0" w:rsidRDefault="00547ED0" w:rsidP="00547ED0">
      <w:pPr>
        <w:autoSpaceDE w:val="0"/>
        <w:autoSpaceDN w:val="0"/>
        <w:adjustRightInd w:val="0"/>
        <w:spacing w:after="0"/>
        <w:jc w:val="both"/>
        <w:rPr>
          <w:rFonts w:ascii="Calibri" w:hAnsi="Calibri" w:cs="Calibri"/>
          <w:kern w:val="2"/>
          <w:sz w:val="24"/>
          <w:szCs w:val="24"/>
        </w:rPr>
      </w:pP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If tuple t does not match with any set in SetKc which has less information loss compared to Gs ,then tuple t is published with Snew generalization i.e Gs. Then Gs is inserted in SetKc .</w:t>
      </w:r>
    </w:p>
    <w:p w:rsidR="00547ED0" w:rsidRDefault="00547ED0" w:rsidP="00547ED0">
      <w:pPr>
        <w:autoSpaceDE w:val="0"/>
        <w:autoSpaceDN w:val="0"/>
        <w:adjustRightInd w:val="0"/>
        <w:spacing w:after="0"/>
        <w:jc w:val="both"/>
        <w:rPr>
          <w:rFonts w:ascii="Calibri" w:hAnsi="Calibri" w:cs="Calibri"/>
          <w:kern w:val="2"/>
          <w:sz w:val="24"/>
          <w:szCs w:val="24"/>
        </w:rPr>
      </w:pP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In the following, a simple example is illustrated for better understanding. Assume that Table 1 is a portion of a university data stream, in which quasi-identiﬁer are age and job. Also $ and K are assumed as $ = 3 and K = 2. Suppose that in thread n the value of variables are as follows:</w:t>
      </w: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lastRenderedPageBreak/>
        <w:t xml:space="preserve">                   </w:t>
      </w:r>
      <w:r>
        <w:rPr>
          <w:rFonts w:ascii="Calibri" w:hAnsi="Calibri" w:cs="Calibri"/>
          <w:noProof/>
          <w:lang w:eastAsia="en-US"/>
        </w:rPr>
        <w:drawing>
          <wp:inline distT="0" distB="0" distL="0" distR="0" wp14:anchorId="364AFACA" wp14:editId="7583E0F6">
            <wp:extent cx="3219450" cy="1177316"/>
            <wp:effectExtent l="0" t="0" r="0" b="381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2537" cy="1178445"/>
                    </a:xfrm>
                    <a:prstGeom prst="rect">
                      <a:avLst/>
                    </a:prstGeom>
                    <a:noFill/>
                    <a:ln>
                      <a:noFill/>
                    </a:ln>
                  </pic:spPr>
                </pic:pic>
              </a:graphicData>
            </a:graphic>
          </wp:inline>
        </w:drawing>
      </w:r>
    </w:p>
    <w:p w:rsidR="00547ED0" w:rsidRDefault="00547ED0" w:rsidP="00547ED0">
      <w:pPr>
        <w:autoSpaceDE w:val="0"/>
        <w:autoSpaceDN w:val="0"/>
        <w:adjustRightInd w:val="0"/>
        <w:spacing w:after="0"/>
        <w:jc w:val="both"/>
        <w:rPr>
          <w:rFonts w:ascii="Calibri" w:hAnsi="Calibri" w:cs="Calibri"/>
          <w:kern w:val="2"/>
          <w:sz w:val="24"/>
          <w:szCs w:val="24"/>
        </w:rPr>
      </w:pP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In this stage, information loss of Sk</w:t>
      </w:r>
      <w:r>
        <w:rPr>
          <w:rFonts w:ascii="Cambria Math" w:hAnsi="Cambria Math" w:cs="Cambria Math"/>
          <w:kern w:val="2"/>
          <w:sz w:val="24"/>
          <w:szCs w:val="24"/>
        </w:rPr>
        <w:t>−</w:t>
      </w:r>
      <w:r>
        <w:rPr>
          <w:rFonts w:ascii="Calibri" w:hAnsi="Calibri" w:cs="Calibri"/>
          <w:kern w:val="2"/>
          <w:sz w:val="24"/>
          <w:szCs w:val="24"/>
        </w:rPr>
        <w:t>best is compared with Gs information loss. As, The information loss of Sk</w:t>
      </w:r>
      <w:r>
        <w:rPr>
          <w:rFonts w:ascii="Cambria Math" w:hAnsi="Cambria Math" w:cs="Cambria Math"/>
          <w:kern w:val="2"/>
          <w:sz w:val="24"/>
          <w:szCs w:val="24"/>
        </w:rPr>
        <w:t>−</w:t>
      </w:r>
      <w:r>
        <w:rPr>
          <w:rFonts w:ascii="Calibri" w:hAnsi="Calibri" w:cs="Calibri"/>
          <w:kern w:val="2"/>
          <w:sz w:val="24"/>
          <w:szCs w:val="24"/>
        </w:rPr>
        <w:t>best is less than Gs , tuple with idn is published with Sk</w:t>
      </w:r>
      <w:r>
        <w:rPr>
          <w:rFonts w:ascii="Cambria Math" w:hAnsi="Cambria Math" w:cs="Cambria Math"/>
          <w:kern w:val="2"/>
          <w:sz w:val="24"/>
          <w:szCs w:val="24"/>
        </w:rPr>
        <w:t>−</w:t>
      </w:r>
      <w:r>
        <w:rPr>
          <w:rFonts w:ascii="Calibri" w:hAnsi="Calibri" w:cs="Calibri"/>
          <w:kern w:val="2"/>
          <w:sz w:val="24"/>
          <w:szCs w:val="24"/>
        </w:rPr>
        <w:t>best generalization. The published tuples are shown in Table 2.</w:t>
      </w:r>
    </w:p>
    <w:p w:rsidR="00547ED0" w:rsidRDefault="00547ED0" w:rsidP="00547ED0">
      <w:pPr>
        <w:autoSpaceDE w:val="0"/>
        <w:autoSpaceDN w:val="0"/>
        <w:adjustRightInd w:val="0"/>
        <w:spacing w:after="0"/>
        <w:jc w:val="both"/>
        <w:rPr>
          <w:rFonts w:ascii="Calibri" w:hAnsi="Calibri" w:cs="Calibri"/>
          <w:kern w:val="2"/>
          <w:sz w:val="24"/>
          <w:szCs w:val="24"/>
        </w:rPr>
      </w:pPr>
    </w:p>
    <w:p w:rsidR="00547ED0" w:rsidRDefault="00547ED0" w:rsidP="00547ED0">
      <w:pPr>
        <w:autoSpaceDE w:val="0"/>
        <w:autoSpaceDN w:val="0"/>
        <w:adjustRightInd w:val="0"/>
        <w:spacing w:after="0"/>
        <w:jc w:val="both"/>
        <w:rPr>
          <w:rFonts w:ascii="Calibri" w:hAnsi="Calibri" w:cs="Calibri"/>
          <w:kern w:val="2"/>
          <w:sz w:val="24"/>
          <w:szCs w:val="24"/>
        </w:rPr>
      </w:pPr>
    </w:p>
    <w:tbl>
      <w:tblPr>
        <w:tblW w:w="446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38"/>
        <w:gridCol w:w="1538"/>
        <w:gridCol w:w="1388"/>
      </w:tblGrid>
      <w:tr w:rsidR="00547ED0" w:rsidTr="00AC6448">
        <w:trPr>
          <w:trHeight w:val="261"/>
        </w:trPr>
        <w:tc>
          <w:tcPr>
            <w:tcW w:w="1538" w:type="dxa"/>
            <w:tcBorders>
              <w:top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Pid</w:t>
            </w:r>
          </w:p>
        </w:tc>
        <w:tc>
          <w:tcPr>
            <w:tcW w:w="1538" w:type="dxa"/>
            <w:tcBorders>
              <w:top w:val="single" w:sz="4" w:space="0" w:color="auto"/>
              <w:left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Age </w:t>
            </w:r>
          </w:p>
        </w:tc>
        <w:tc>
          <w:tcPr>
            <w:tcW w:w="1388" w:type="dxa"/>
            <w:tcBorders>
              <w:top w:val="single" w:sz="4" w:space="0" w:color="auto"/>
              <w:left w:val="single" w:sz="4" w:space="0" w:color="auto"/>
              <w:bottom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University-Person</w:t>
            </w:r>
          </w:p>
        </w:tc>
      </w:tr>
      <w:tr w:rsidR="00547ED0" w:rsidTr="00AC6448">
        <w:trPr>
          <w:trHeight w:val="261"/>
        </w:trPr>
        <w:tc>
          <w:tcPr>
            <w:tcW w:w="1538" w:type="dxa"/>
            <w:tcBorders>
              <w:top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Id1</w:t>
            </w:r>
          </w:p>
        </w:tc>
        <w:tc>
          <w:tcPr>
            <w:tcW w:w="1538" w:type="dxa"/>
            <w:tcBorders>
              <w:top w:val="single" w:sz="4" w:space="0" w:color="auto"/>
              <w:left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22</w:t>
            </w:r>
          </w:p>
        </w:tc>
        <w:tc>
          <w:tcPr>
            <w:tcW w:w="1388" w:type="dxa"/>
            <w:tcBorders>
              <w:top w:val="single" w:sz="4" w:space="0" w:color="auto"/>
              <w:left w:val="single" w:sz="4" w:space="0" w:color="auto"/>
              <w:bottom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Bachelor</w:t>
            </w:r>
          </w:p>
        </w:tc>
      </w:tr>
      <w:tr w:rsidR="00547ED0" w:rsidTr="00AC6448">
        <w:trPr>
          <w:trHeight w:val="261"/>
        </w:trPr>
        <w:tc>
          <w:tcPr>
            <w:tcW w:w="1538" w:type="dxa"/>
            <w:tcBorders>
              <w:top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Id2</w:t>
            </w:r>
          </w:p>
        </w:tc>
        <w:tc>
          <w:tcPr>
            <w:tcW w:w="1538" w:type="dxa"/>
            <w:tcBorders>
              <w:top w:val="single" w:sz="4" w:space="0" w:color="auto"/>
              <w:left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24</w:t>
            </w:r>
          </w:p>
        </w:tc>
        <w:tc>
          <w:tcPr>
            <w:tcW w:w="1388" w:type="dxa"/>
            <w:tcBorders>
              <w:top w:val="single" w:sz="4" w:space="0" w:color="auto"/>
              <w:left w:val="single" w:sz="4" w:space="0" w:color="auto"/>
              <w:bottom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Master</w:t>
            </w:r>
          </w:p>
        </w:tc>
      </w:tr>
      <w:tr w:rsidR="00547ED0" w:rsidTr="00AC6448">
        <w:trPr>
          <w:trHeight w:val="273"/>
        </w:trPr>
        <w:tc>
          <w:tcPr>
            <w:tcW w:w="1538" w:type="dxa"/>
            <w:tcBorders>
              <w:top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Id3</w:t>
            </w:r>
          </w:p>
        </w:tc>
        <w:tc>
          <w:tcPr>
            <w:tcW w:w="1538" w:type="dxa"/>
            <w:tcBorders>
              <w:top w:val="single" w:sz="4" w:space="0" w:color="auto"/>
              <w:left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37</w:t>
            </w:r>
          </w:p>
        </w:tc>
        <w:tc>
          <w:tcPr>
            <w:tcW w:w="1388" w:type="dxa"/>
            <w:tcBorders>
              <w:top w:val="single" w:sz="4" w:space="0" w:color="auto"/>
              <w:left w:val="single" w:sz="4" w:space="0" w:color="auto"/>
              <w:bottom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Non-academic</w:t>
            </w:r>
          </w:p>
        </w:tc>
      </w:tr>
      <w:tr w:rsidR="00547ED0" w:rsidTr="00AC6448">
        <w:trPr>
          <w:trHeight w:val="476"/>
        </w:trPr>
        <w:tc>
          <w:tcPr>
            <w:tcW w:w="1538" w:type="dxa"/>
            <w:tcBorders>
              <w:top w:val="single" w:sz="4" w:space="0" w:color="auto"/>
              <w:bottom w:val="single" w:sz="4" w:space="0" w:color="auto"/>
              <w:right w:val="single" w:sz="4" w:space="0" w:color="auto"/>
            </w:tcBorders>
          </w:tcPr>
          <w:p w:rsidR="00547ED0" w:rsidRDefault="00547ED0" w:rsidP="003F4879">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p>
          <w:p w:rsidR="00547ED0" w:rsidRDefault="00547ED0" w:rsidP="003F4879">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p>
          <w:p w:rsidR="00547ED0" w:rsidRDefault="00547ED0" w:rsidP="003F4879">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p>
        </w:tc>
        <w:tc>
          <w:tcPr>
            <w:tcW w:w="1538" w:type="dxa"/>
            <w:tcBorders>
              <w:top w:val="single" w:sz="4" w:space="0" w:color="auto"/>
              <w:left w:val="single" w:sz="4" w:space="0" w:color="auto"/>
              <w:bottom w:val="single" w:sz="4" w:space="0" w:color="auto"/>
              <w:right w:val="single" w:sz="4" w:space="0" w:color="auto"/>
            </w:tcBorders>
          </w:tcPr>
          <w:p w:rsidR="00547ED0" w:rsidRDefault="00547ED0" w:rsidP="003F4879">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p>
          <w:p w:rsidR="00547ED0" w:rsidRDefault="00547ED0" w:rsidP="003F4879">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p>
          <w:p w:rsidR="00547ED0" w:rsidRDefault="00547ED0" w:rsidP="003F4879">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p>
        </w:tc>
        <w:tc>
          <w:tcPr>
            <w:tcW w:w="1388" w:type="dxa"/>
            <w:tcBorders>
              <w:top w:val="single" w:sz="4" w:space="0" w:color="auto"/>
              <w:left w:val="single" w:sz="4" w:space="0" w:color="auto"/>
              <w:bottom w:val="single" w:sz="4" w:space="0" w:color="auto"/>
            </w:tcBorders>
          </w:tcPr>
          <w:p w:rsidR="00547ED0" w:rsidRDefault="00547ED0" w:rsidP="003F4879">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p>
          <w:p w:rsidR="00547ED0" w:rsidRDefault="00547ED0" w:rsidP="003F4879">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p>
          <w:p w:rsidR="00547ED0" w:rsidRDefault="00547ED0" w:rsidP="003F4879">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p>
        </w:tc>
      </w:tr>
      <w:tr w:rsidR="00547ED0" w:rsidTr="00AC6448">
        <w:trPr>
          <w:trHeight w:val="261"/>
        </w:trPr>
        <w:tc>
          <w:tcPr>
            <w:tcW w:w="1538" w:type="dxa"/>
            <w:tcBorders>
              <w:top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Idn</w:t>
            </w:r>
          </w:p>
        </w:tc>
        <w:tc>
          <w:tcPr>
            <w:tcW w:w="1538" w:type="dxa"/>
            <w:tcBorders>
              <w:top w:val="single" w:sz="4" w:space="0" w:color="auto"/>
              <w:left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45</w:t>
            </w:r>
          </w:p>
        </w:tc>
        <w:tc>
          <w:tcPr>
            <w:tcW w:w="1388" w:type="dxa"/>
            <w:tcBorders>
              <w:top w:val="single" w:sz="4" w:space="0" w:color="auto"/>
              <w:left w:val="single" w:sz="4" w:space="0" w:color="auto"/>
              <w:bottom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Academic</w:t>
            </w:r>
          </w:p>
        </w:tc>
      </w:tr>
      <w:tr w:rsidR="00547ED0" w:rsidTr="00AC6448">
        <w:trPr>
          <w:trHeight w:val="261"/>
        </w:trPr>
        <w:tc>
          <w:tcPr>
            <w:tcW w:w="1538" w:type="dxa"/>
            <w:tcBorders>
              <w:top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Idn+1</w:t>
            </w:r>
          </w:p>
        </w:tc>
        <w:tc>
          <w:tcPr>
            <w:tcW w:w="1538" w:type="dxa"/>
            <w:tcBorders>
              <w:top w:val="single" w:sz="4" w:space="0" w:color="auto"/>
              <w:left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26</w:t>
            </w:r>
          </w:p>
        </w:tc>
        <w:tc>
          <w:tcPr>
            <w:tcW w:w="1388" w:type="dxa"/>
            <w:tcBorders>
              <w:top w:val="single" w:sz="4" w:space="0" w:color="auto"/>
              <w:left w:val="single" w:sz="4" w:space="0" w:color="auto"/>
              <w:bottom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Non-Academic</w:t>
            </w:r>
          </w:p>
        </w:tc>
      </w:tr>
      <w:tr w:rsidR="00547ED0" w:rsidTr="00AC6448">
        <w:trPr>
          <w:trHeight w:val="261"/>
        </w:trPr>
        <w:tc>
          <w:tcPr>
            <w:tcW w:w="1538" w:type="dxa"/>
            <w:tcBorders>
              <w:top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Idn+2</w:t>
            </w:r>
          </w:p>
        </w:tc>
        <w:tc>
          <w:tcPr>
            <w:tcW w:w="1538" w:type="dxa"/>
            <w:tcBorders>
              <w:top w:val="single" w:sz="4" w:space="0" w:color="auto"/>
              <w:left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39</w:t>
            </w:r>
          </w:p>
        </w:tc>
        <w:tc>
          <w:tcPr>
            <w:tcW w:w="1388" w:type="dxa"/>
            <w:tcBorders>
              <w:top w:val="single" w:sz="4" w:space="0" w:color="auto"/>
              <w:left w:val="single" w:sz="4" w:space="0" w:color="auto"/>
              <w:bottom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Phd</w:t>
            </w:r>
          </w:p>
        </w:tc>
      </w:tr>
    </w:tbl>
    <w:p w:rsidR="00547ED0" w:rsidRDefault="00547ED0" w:rsidP="00547ED0">
      <w:pPr>
        <w:autoSpaceDE w:val="0"/>
        <w:autoSpaceDN w:val="0"/>
        <w:adjustRightInd w:val="0"/>
        <w:spacing w:after="0"/>
        <w:jc w:val="center"/>
        <w:rPr>
          <w:rFonts w:ascii="Calibri" w:hAnsi="Calibri" w:cs="Calibri"/>
          <w:b/>
          <w:bCs/>
          <w:kern w:val="2"/>
          <w:sz w:val="24"/>
          <w:szCs w:val="24"/>
        </w:rPr>
      </w:pPr>
      <w:r>
        <w:rPr>
          <w:rFonts w:ascii="Calibri" w:hAnsi="Calibri" w:cs="Calibri"/>
          <w:b/>
          <w:bCs/>
          <w:kern w:val="2"/>
          <w:sz w:val="24"/>
          <w:szCs w:val="24"/>
        </w:rPr>
        <w:t>Table 1: University person</w:t>
      </w:r>
    </w:p>
    <w:p w:rsidR="00547ED0" w:rsidRDefault="00547ED0" w:rsidP="00547ED0">
      <w:pPr>
        <w:autoSpaceDE w:val="0"/>
        <w:autoSpaceDN w:val="0"/>
        <w:adjustRightInd w:val="0"/>
        <w:spacing w:after="0"/>
        <w:jc w:val="both"/>
        <w:rPr>
          <w:rFonts w:ascii="Calibri" w:hAnsi="Calibri" w:cs="Calibri"/>
          <w:kern w:val="2"/>
          <w:sz w:val="24"/>
          <w:szCs w:val="24"/>
        </w:rPr>
      </w:pPr>
    </w:p>
    <w:tbl>
      <w:tblPr>
        <w:tblW w:w="5211"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37"/>
        <w:gridCol w:w="1737"/>
        <w:gridCol w:w="1737"/>
      </w:tblGrid>
      <w:tr w:rsidR="00547ED0" w:rsidTr="00AC6448">
        <w:trPr>
          <w:trHeight w:val="164"/>
        </w:trPr>
        <w:tc>
          <w:tcPr>
            <w:tcW w:w="1737" w:type="dxa"/>
            <w:tcBorders>
              <w:top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Pid</w:t>
            </w:r>
          </w:p>
        </w:tc>
        <w:tc>
          <w:tcPr>
            <w:tcW w:w="1737" w:type="dxa"/>
            <w:tcBorders>
              <w:top w:val="single" w:sz="4" w:space="0" w:color="auto"/>
              <w:left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Age</w:t>
            </w:r>
          </w:p>
        </w:tc>
        <w:tc>
          <w:tcPr>
            <w:tcW w:w="1737" w:type="dxa"/>
            <w:tcBorders>
              <w:top w:val="single" w:sz="4" w:space="0" w:color="auto"/>
              <w:left w:val="single" w:sz="4" w:space="0" w:color="auto"/>
              <w:bottom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University Person</w:t>
            </w:r>
          </w:p>
        </w:tc>
      </w:tr>
      <w:tr w:rsidR="00547ED0" w:rsidTr="00AC6448">
        <w:trPr>
          <w:trHeight w:val="164"/>
        </w:trPr>
        <w:tc>
          <w:tcPr>
            <w:tcW w:w="1737" w:type="dxa"/>
            <w:tcBorders>
              <w:top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Id1</w:t>
            </w:r>
          </w:p>
        </w:tc>
        <w:tc>
          <w:tcPr>
            <w:tcW w:w="1737" w:type="dxa"/>
            <w:tcBorders>
              <w:top w:val="single" w:sz="4" w:space="0" w:color="auto"/>
              <w:left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[22-24]</w:t>
            </w:r>
          </w:p>
        </w:tc>
        <w:tc>
          <w:tcPr>
            <w:tcW w:w="1737" w:type="dxa"/>
            <w:tcBorders>
              <w:top w:val="single" w:sz="4" w:space="0" w:color="auto"/>
              <w:left w:val="single" w:sz="4" w:space="0" w:color="auto"/>
              <w:bottom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Student</w:t>
            </w:r>
          </w:p>
        </w:tc>
      </w:tr>
      <w:tr w:rsidR="00547ED0" w:rsidTr="00AC6448">
        <w:trPr>
          <w:trHeight w:val="164"/>
        </w:trPr>
        <w:tc>
          <w:tcPr>
            <w:tcW w:w="1737" w:type="dxa"/>
            <w:tcBorders>
              <w:top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Id2 </w:t>
            </w:r>
          </w:p>
        </w:tc>
        <w:tc>
          <w:tcPr>
            <w:tcW w:w="1737" w:type="dxa"/>
            <w:tcBorders>
              <w:top w:val="single" w:sz="4" w:space="0" w:color="auto"/>
              <w:left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[22-24]</w:t>
            </w:r>
          </w:p>
        </w:tc>
        <w:tc>
          <w:tcPr>
            <w:tcW w:w="1737" w:type="dxa"/>
            <w:tcBorders>
              <w:top w:val="single" w:sz="4" w:space="0" w:color="auto"/>
              <w:left w:val="single" w:sz="4" w:space="0" w:color="auto"/>
              <w:bottom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Student </w:t>
            </w:r>
          </w:p>
        </w:tc>
      </w:tr>
      <w:tr w:rsidR="00547ED0" w:rsidTr="00AC6448">
        <w:trPr>
          <w:trHeight w:val="171"/>
        </w:trPr>
        <w:tc>
          <w:tcPr>
            <w:tcW w:w="1737" w:type="dxa"/>
            <w:tcBorders>
              <w:top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Id3</w:t>
            </w:r>
          </w:p>
        </w:tc>
        <w:tc>
          <w:tcPr>
            <w:tcW w:w="1737" w:type="dxa"/>
            <w:tcBorders>
              <w:top w:val="single" w:sz="4" w:space="0" w:color="auto"/>
              <w:left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[15-95]</w:t>
            </w:r>
          </w:p>
        </w:tc>
        <w:tc>
          <w:tcPr>
            <w:tcW w:w="1737" w:type="dxa"/>
            <w:tcBorders>
              <w:top w:val="single" w:sz="4" w:space="0" w:color="auto"/>
              <w:left w:val="single" w:sz="4" w:space="0" w:color="auto"/>
              <w:bottom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Person-university</w:t>
            </w:r>
          </w:p>
        </w:tc>
      </w:tr>
      <w:tr w:rsidR="00547ED0" w:rsidTr="00AC6448">
        <w:trPr>
          <w:trHeight w:val="433"/>
        </w:trPr>
        <w:tc>
          <w:tcPr>
            <w:tcW w:w="1737" w:type="dxa"/>
            <w:tcBorders>
              <w:top w:val="single" w:sz="4" w:space="0" w:color="auto"/>
              <w:bottom w:val="single" w:sz="4" w:space="0" w:color="auto"/>
              <w:right w:val="single" w:sz="4" w:space="0" w:color="auto"/>
            </w:tcBorders>
          </w:tcPr>
          <w:p w:rsidR="00547ED0" w:rsidRDefault="00547ED0" w:rsidP="003F4879">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p>
          <w:p w:rsidR="00547ED0" w:rsidRDefault="00547ED0" w:rsidP="003F4879">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p>
          <w:p w:rsidR="00547ED0" w:rsidRDefault="00547ED0" w:rsidP="003F4879">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p>
        </w:tc>
        <w:tc>
          <w:tcPr>
            <w:tcW w:w="1737" w:type="dxa"/>
            <w:tcBorders>
              <w:top w:val="single" w:sz="4" w:space="0" w:color="auto"/>
              <w:left w:val="single" w:sz="4" w:space="0" w:color="auto"/>
              <w:bottom w:val="single" w:sz="4" w:space="0" w:color="auto"/>
              <w:right w:val="single" w:sz="4" w:space="0" w:color="auto"/>
            </w:tcBorders>
          </w:tcPr>
          <w:p w:rsidR="00547ED0" w:rsidRDefault="00547ED0" w:rsidP="003F4879">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p>
          <w:p w:rsidR="00547ED0" w:rsidRDefault="00547ED0" w:rsidP="003F4879">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p>
          <w:p w:rsidR="00547ED0" w:rsidRDefault="00547ED0" w:rsidP="003F4879">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p>
        </w:tc>
        <w:tc>
          <w:tcPr>
            <w:tcW w:w="1737" w:type="dxa"/>
            <w:tcBorders>
              <w:top w:val="single" w:sz="4" w:space="0" w:color="auto"/>
              <w:left w:val="single" w:sz="4" w:space="0" w:color="auto"/>
              <w:bottom w:val="single" w:sz="4" w:space="0" w:color="auto"/>
            </w:tcBorders>
          </w:tcPr>
          <w:p w:rsidR="00547ED0" w:rsidRDefault="00547ED0" w:rsidP="003F4879">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p>
          <w:p w:rsidR="00547ED0" w:rsidRDefault="00547ED0" w:rsidP="003F4879">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p>
          <w:p w:rsidR="00547ED0" w:rsidRDefault="00547ED0" w:rsidP="003F4879">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p>
        </w:tc>
      </w:tr>
      <w:tr w:rsidR="00547ED0" w:rsidTr="00AC6448">
        <w:trPr>
          <w:trHeight w:val="164"/>
        </w:trPr>
        <w:tc>
          <w:tcPr>
            <w:tcW w:w="1737" w:type="dxa"/>
            <w:tcBorders>
              <w:top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Idn</w:t>
            </w:r>
          </w:p>
        </w:tc>
        <w:tc>
          <w:tcPr>
            <w:tcW w:w="1737" w:type="dxa"/>
            <w:tcBorders>
              <w:top w:val="single" w:sz="4" w:space="0" w:color="auto"/>
              <w:left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[44-46]</w:t>
            </w:r>
          </w:p>
        </w:tc>
        <w:tc>
          <w:tcPr>
            <w:tcW w:w="1737" w:type="dxa"/>
            <w:tcBorders>
              <w:top w:val="single" w:sz="4" w:space="0" w:color="auto"/>
              <w:left w:val="single" w:sz="4" w:space="0" w:color="auto"/>
              <w:bottom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Staff</w:t>
            </w:r>
          </w:p>
        </w:tc>
      </w:tr>
      <w:tr w:rsidR="00547ED0" w:rsidTr="00AC6448">
        <w:trPr>
          <w:trHeight w:val="164"/>
        </w:trPr>
        <w:tc>
          <w:tcPr>
            <w:tcW w:w="1737" w:type="dxa"/>
            <w:tcBorders>
              <w:top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Idn+1</w:t>
            </w:r>
          </w:p>
        </w:tc>
        <w:tc>
          <w:tcPr>
            <w:tcW w:w="1737" w:type="dxa"/>
            <w:tcBorders>
              <w:top w:val="single" w:sz="4" w:space="0" w:color="auto"/>
              <w:left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[26-39]</w:t>
            </w:r>
          </w:p>
        </w:tc>
        <w:tc>
          <w:tcPr>
            <w:tcW w:w="1737" w:type="dxa"/>
            <w:tcBorders>
              <w:top w:val="single" w:sz="4" w:space="0" w:color="auto"/>
              <w:left w:val="single" w:sz="4" w:space="0" w:color="auto"/>
              <w:bottom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University-Pesrson</w:t>
            </w:r>
          </w:p>
        </w:tc>
      </w:tr>
      <w:tr w:rsidR="00547ED0" w:rsidTr="00AC6448">
        <w:trPr>
          <w:trHeight w:val="70"/>
        </w:trPr>
        <w:tc>
          <w:tcPr>
            <w:tcW w:w="1737" w:type="dxa"/>
            <w:tcBorders>
              <w:top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Idn+2</w:t>
            </w:r>
          </w:p>
        </w:tc>
        <w:tc>
          <w:tcPr>
            <w:tcW w:w="1737" w:type="dxa"/>
            <w:tcBorders>
              <w:top w:val="single" w:sz="4" w:space="0" w:color="auto"/>
              <w:left w:val="single" w:sz="4" w:space="0" w:color="auto"/>
              <w:bottom w:val="single" w:sz="4" w:space="0" w:color="auto"/>
              <w:right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[26-39]</w:t>
            </w:r>
          </w:p>
        </w:tc>
        <w:tc>
          <w:tcPr>
            <w:tcW w:w="1737" w:type="dxa"/>
            <w:tcBorders>
              <w:top w:val="single" w:sz="4" w:space="0" w:color="auto"/>
              <w:left w:val="single" w:sz="4" w:space="0" w:color="auto"/>
              <w:bottom w:val="single" w:sz="4" w:space="0" w:color="auto"/>
            </w:tcBorders>
          </w:tcPr>
          <w:p w:rsidR="00547ED0" w:rsidRDefault="00547ED0" w:rsidP="003F4879">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xml:space="preserve">    University-Person</w:t>
            </w:r>
          </w:p>
        </w:tc>
      </w:tr>
    </w:tbl>
    <w:p w:rsidR="00547ED0" w:rsidRDefault="00547ED0" w:rsidP="00547ED0">
      <w:pPr>
        <w:autoSpaceDE w:val="0"/>
        <w:autoSpaceDN w:val="0"/>
        <w:adjustRightInd w:val="0"/>
        <w:spacing w:after="0"/>
        <w:jc w:val="center"/>
        <w:rPr>
          <w:rFonts w:ascii="Calibri" w:hAnsi="Calibri" w:cs="Calibri"/>
          <w:b/>
          <w:bCs/>
          <w:kern w:val="2"/>
          <w:sz w:val="24"/>
          <w:szCs w:val="24"/>
        </w:rPr>
      </w:pPr>
      <w:r>
        <w:rPr>
          <w:rFonts w:ascii="Calibri" w:hAnsi="Calibri" w:cs="Calibri"/>
          <w:b/>
          <w:bCs/>
          <w:kern w:val="2"/>
          <w:sz w:val="24"/>
          <w:szCs w:val="24"/>
        </w:rPr>
        <w:t>Table2:Two Anonymized University-person</w:t>
      </w:r>
    </w:p>
    <w:p w:rsidR="00547ED0" w:rsidRDefault="00547ED0" w:rsidP="00547ED0">
      <w:pPr>
        <w:autoSpaceDE w:val="0"/>
        <w:autoSpaceDN w:val="0"/>
        <w:adjustRightInd w:val="0"/>
        <w:spacing w:after="0"/>
        <w:jc w:val="both"/>
        <w:rPr>
          <w:rFonts w:ascii="Calibri" w:hAnsi="Calibri" w:cs="Calibri"/>
          <w:kern w:val="2"/>
          <w:sz w:val="24"/>
          <w:szCs w:val="24"/>
        </w:rPr>
      </w:pP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SetTp = {(&lt;idn,45,academic&gt;, &lt;idn+1,26,Non</w:t>
      </w:r>
      <w:r>
        <w:rPr>
          <w:rFonts w:ascii="Cambria Math" w:hAnsi="Cambria Math" w:cs="Cambria Math"/>
          <w:kern w:val="2"/>
          <w:sz w:val="24"/>
          <w:szCs w:val="24"/>
        </w:rPr>
        <w:t>−</w:t>
      </w:r>
      <w:r>
        <w:rPr>
          <w:rFonts w:ascii="Calibri" w:hAnsi="Calibri" w:cs="Calibri"/>
          <w:kern w:val="2"/>
          <w:sz w:val="24"/>
          <w:szCs w:val="24"/>
        </w:rPr>
        <w:t>academic&gt;,&lt;idn+2,39,PhD&gt;)}</w:t>
      </w: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•SetKc={(([22</w:t>
      </w:r>
      <w:r>
        <w:rPr>
          <w:rFonts w:ascii="Cambria Math" w:hAnsi="Cambria Math" w:cs="Cambria Math"/>
          <w:kern w:val="2"/>
          <w:sz w:val="24"/>
          <w:szCs w:val="24"/>
        </w:rPr>
        <w:t>−</w:t>
      </w:r>
      <w:r>
        <w:rPr>
          <w:rFonts w:ascii="Calibri" w:hAnsi="Calibri" w:cs="Calibri"/>
          <w:kern w:val="2"/>
          <w:sz w:val="24"/>
          <w:szCs w:val="24"/>
        </w:rPr>
        <w:t>24],university), ([31</w:t>
      </w:r>
      <w:r>
        <w:rPr>
          <w:rFonts w:ascii="Cambria Math" w:hAnsi="Cambria Math" w:cs="Cambria Math"/>
          <w:kern w:val="2"/>
          <w:sz w:val="24"/>
          <w:szCs w:val="24"/>
        </w:rPr>
        <w:t>−</w:t>
      </w:r>
      <w:r>
        <w:rPr>
          <w:rFonts w:ascii="Calibri" w:hAnsi="Calibri" w:cs="Calibri"/>
          <w:kern w:val="2"/>
          <w:sz w:val="24"/>
          <w:szCs w:val="24"/>
        </w:rPr>
        <w:t>39],staff),([44</w:t>
      </w:r>
      <w:r>
        <w:rPr>
          <w:rFonts w:ascii="Cambria Math" w:hAnsi="Cambria Math" w:cs="Cambria Math"/>
          <w:kern w:val="2"/>
          <w:sz w:val="24"/>
          <w:szCs w:val="24"/>
        </w:rPr>
        <w:t>−</w:t>
      </w:r>
      <w:r>
        <w:rPr>
          <w:rFonts w:ascii="Calibri" w:hAnsi="Calibri" w:cs="Calibri"/>
          <w:kern w:val="2"/>
          <w:sz w:val="24"/>
          <w:szCs w:val="24"/>
        </w:rPr>
        <w:t xml:space="preserve">46],staff))} </w:t>
      </w: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Snew=(&lt;idn,45,academic&gt;,&lt;idn+2 ,26,non</w:t>
      </w:r>
      <w:r>
        <w:rPr>
          <w:rFonts w:ascii="Cambria Math" w:hAnsi="Cambria Math" w:cs="Cambria Math"/>
          <w:kern w:val="2"/>
          <w:sz w:val="24"/>
          <w:szCs w:val="24"/>
        </w:rPr>
        <w:t>−</w:t>
      </w:r>
      <w:r>
        <w:rPr>
          <w:rFonts w:ascii="Calibri" w:hAnsi="Calibri" w:cs="Calibri"/>
          <w:kern w:val="2"/>
          <w:sz w:val="24"/>
          <w:szCs w:val="24"/>
        </w:rPr>
        <w:t xml:space="preserve">academic&gt;) </w:t>
      </w: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Gs = ([26</w:t>
      </w:r>
      <w:r>
        <w:rPr>
          <w:rFonts w:ascii="Cambria Math" w:hAnsi="Cambria Math" w:cs="Cambria Math"/>
          <w:kern w:val="2"/>
          <w:sz w:val="24"/>
          <w:szCs w:val="24"/>
        </w:rPr>
        <w:t>−</w:t>
      </w:r>
      <w:r>
        <w:rPr>
          <w:rFonts w:ascii="Calibri" w:hAnsi="Calibri" w:cs="Calibri"/>
          <w:kern w:val="2"/>
          <w:sz w:val="24"/>
          <w:szCs w:val="24"/>
        </w:rPr>
        <w:t>45],staff)</w:t>
      </w:r>
    </w:p>
    <w:p w:rsidR="00547ED0" w:rsidRDefault="00547ED0" w:rsidP="00547ED0">
      <w:pPr>
        <w:autoSpaceDE w:val="0"/>
        <w:autoSpaceDN w:val="0"/>
        <w:adjustRightInd w:val="0"/>
        <w:spacing w:after="0"/>
        <w:jc w:val="both"/>
        <w:rPr>
          <w:rFonts w:ascii="Calibri" w:hAnsi="Calibri" w:cs="Calibri"/>
          <w:kern w:val="2"/>
          <w:sz w:val="24"/>
          <w:szCs w:val="24"/>
        </w:rPr>
      </w:pPr>
      <w:r>
        <w:rPr>
          <w:rFonts w:ascii="Calibri" w:hAnsi="Calibri" w:cs="Calibri"/>
          <w:kern w:val="2"/>
          <w:sz w:val="24"/>
          <w:szCs w:val="24"/>
        </w:rPr>
        <w:t>• Sk</w:t>
      </w:r>
      <w:r>
        <w:rPr>
          <w:rFonts w:ascii="Cambria Math" w:hAnsi="Cambria Math" w:cs="Cambria Math"/>
          <w:kern w:val="2"/>
          <w:sz w:val="24"/>
          <w:szCs w:val="24"/>
        </w:rPr>
        <w:t>−</w:t>
      </w:r>
      <w:r>
        <w:rPr>
          <w:rFonts w:ascii="Calibri" w:hAnsi="Calibri" w:cs="Calibri"/>
          <w:kern w:val="2"/>
          <w:sz w:val="24"/>
          <w:szCs w:val="24"/>
        </w:rPr>
        <w:t>best = ([44</w:t>
      </w:r>
      <w:r>
        <w:rPr>
          <w:rFonts w:ascii="Cambria Math" w:hAnsi="Cambria Math" w:cs="Cambria Math"/>
          <w:kern w:val="2"/>
          <w:sz w:val="24"/>
          <w:szCs w:val="24"/>
        </w:rPr>
        <w:t>−</w:t>
      </w:r>
      <w:r>
        <w:rPr>
          <w:rFonts w:ascii="Calibri" w:hAnsi="Calibri" w:cs="Calibri"/>
          <w:kern w:val="2"/>
          <w:sz w:val="24"/>
          <w:szCs w:val="24"/>
        </w:rPr>
        <w:t>46],staff)</w:t>
      </w:r>
    </w:p>
    <w:p w:rsidR="00547ED0" w:rsidRDefault="00547ED0" w:rsidP="00AC6448">
      <w:pPr>
        <w:autoSpaceDE w:val="0"/>
        <w:autoSpaceDN w:val="0"/>
        <w:adjustRightInd w:val="0"/>
        <w:spacing w:after="0"/>
        <w:jc w:val="both"/>
        <w:rPr>
          <w:rFonts w:ascii="Calibri" w:hAnsi="Calibri" w:cs="Calibri"/>
          <w:kern w:val="2"/>
          <w:sz w:val="24"/>
          <w:szCs w:val="24"/>
        </w:rPr>
      </w:pPr>
    </w:p>
    <w:p w:rsidR="00547ED0" w:rsidRDefault="00547ED0" w:rsidP="00547ED0">
      <w:pPr>
        <w:autoSpaceDE w:val="0"/>
        <w:autoSpaceDN w:val="0"/>
        <w:adjustRightInd w:val="0"/>
        <w:jc w:val="both"/>
        <w:rPr>
          <w:rFonts w:ascii="Calibri" w:hAnsi="Calibri" w:cs="Calibri"/>
          <w:b/>
          <w:bCs/>
          <w:kern w:val="2"/>
          <w:sz w:val="36"/>
          <w:szCs w:val="36"/>
        </w:rPr>
      </w:pPr>
      <w:r>
        <w:rPr>
          <w:rFonts w:ascii="Calibri" w:hAnsi="Calibri" w:cs="Calibri"/>
          <w:b/>
          <w:bCs/>
          <w:kern w:val="2"/>
          <w:sz w:val="36"/>
          <w:szCs w:val="36"/>
        </w:rPr>
        <w:t>Algorithm:</w:t>
      </w:r>
    </w:p>
    <w:p w:rsidR="00547ED0" w:rsidRDefault="00547ED0" w:rsidP="00547ED0">
      <w:pPr>
        <w:autoSpaceDE w:val="0"/>
        <w:autoSpaceDN w:val="0"/>
        <w:adjustRightInd w:val="0"/>
        <w:jc w:val="both"/>
        <w:rPr>
          <w:rFonts w:ascii="Calibri" w:hAnsi="Calibri" w:cs="Calibri"/>
          <w:b/>
          <w:bCs/>
          <w:kern w:val="2"/>
          <w:sz w:val="24"/>
          <w:szCs w:val="24"/>
        </w:rPr>
      </w:pPr>
      <w:r>
        <w:rPr>
          <w:rFonts w:ascii="Calibri" w:hAnsi="Calibri" w:cs="Calibri"/>
          <w:b/>
          <w:bCs/>
          <w:kern w:val="2"/>
          <w:sz w:val="24"/>
          <w:szCs w:val="24"/>
        </w:rPr>
        <w:t>Big data anonymization(S,K,$)</w:t>
      </w:r>
    </w:p>
    <w:p w:rsidR="00547ED0" w:rsidRDefault="00547ED0" w:rsidP="00547ED0">
      <w:pPr>
        <w:autoSpaceDE w:val="0"/>
        <w:autoSpaceDN w:val="0"/>
        <w:adjustRightInd w:val="0"/>
        <w:spacing w:after="0" w:line="240" w:lineRule="auto"/>
        <w:jc w:val="both"/>
        <w:rPr>
          <w:rFonts w:ascii="Calibri" w:hAnsi="Calibri" w:cs="Calibri"/>
          <w:b/>
          <w:bCs/>
          <w:kern w:val="2"/>
          <w:sz w:val="24"/>
          <w:szCs w:val="24"/>
        </w:rPr>
      </w:pPr>
      <w:r>
        <w:rPr>
          <w:rFonts w:ascii="Calibri" w:hAnsi="Calibri" w:cs="Calibri"/>
          <w:b/>
          <w:bCs/>
          <w:kern w:val="2"/>
          <w:sz w:val="24"/>
          <w:szCs w:val="24"/>
        </w:rPr>
        <w:t>{</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b/>
          <w:bCs/>
          <w:kern w:val="2"/>
          <w:sz w:val="24"/>
          <w:szCs w:val="24"/>
        </w:rPr>
        <w:t xml:space="preserve"> while</w:t>
      </w:r>
      <w:r>
        <w:rPr>
          <w:rFonts w:ascii="Calibri" w:hAnsi="Calibri" w:cs="Calibri"/>
          <w:kern w:val="2"/>
          <w:sz w:val="24"/>
          <w:szCs w:val="24"/>
        </w:rPr>
        <w:t xml:space="preserve"> S!=0 </w:t>
      </w:r>
      <w:r>
        <w:rPr>
          <w:rFonts w:ascii="Calibri" w:hAnsi="Calibri" w:cs="Calibri"/>
          <w:b/>
          <w:bCs/>
          <w:kern w:val="2"/>
          <w:sz w:val="24"/>
          <w:szCs w:val="24"/>
        </w:rPr>
        <w:t>do</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Read $ tuples and insert them into </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SetTp.</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r>
        <w:rPr>
          <w:rFonts w:ascii="Calibri" w:hAnsi="Calibri" w:cs="Calibri"/>
          <w:b/>
          <w:bCs/>
          <w:kern w:val="2"/>
          <w:sz w:val="24"/>
          <w:szCs w:val="24"/>
        </w:rPr>
        <w:t>Fo</w:t>
      </w:r>
      <w:r>
        <w:rPr>
          <w:rFonts w:ascii="Calibri" w:hAnsi="Calibri" w:cs="Calibri"/>
          <w:kern w:val="2"/>
          <w:sz w:val="24"/>
          <w:szCs w:val="24"/>
        </w:rPr>
        <w:t xml:space="preserve">r each tuple t </w:t>
      </w:r>
      <w:r>
        <w:rPr>
          <w:rFonts w:ascii="Calibri" w:hAnsi="Calibri" w:cs="Calibri"/>
          <w:b/>
          <w:bCs/>
          <w:kern w:val="2"/>
          <w:sz w:val="24"/>
          <w:szCs w:val="24"/>
        </w:rPr>
        <w:t>do</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1. Select K-1 unique tuples </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which are closest to t among</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ab/>
        <w:t xml:space="preserve">       the tuples in SetTp and insert them into</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set Snew.</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2. Generalize Snew into Gs.</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r>
        <w:rPr>
          <w:rFonts w:ascii="Calibri" w:hAnsi="Calibri" w:cs="Calibri"/>
          <w:b/>
          <w:bCs/>
          <w:kern w:val="2"/>
          <w:sz w:val="24"/>
          <w:szCs w:val="24"/>
        </w:rPr>
        <w:t>For</w:t>
      </w:r>
      <w:r>
        <w:rPr>
          <w:rFonts w:ascii="Calibri" w:hAnsi="Calibri" w:cs="Calibri"/>
          <w:kern w:val="2"/>
          <w:sz w:val="24"/>
          <w:szCs w:val="24"/>
        </w:rPr>
        <w:t xml:space="preserve"> each set which covers t </w:t>
      </w:r>
      <w:r>
        <w:rPr>
          <w:rFonts w:ascii="Calibri" w:hAnsi="Calibri" w:cs="Calibri"/>
          <w:b/>
          <w:bCs/>
          <w:kern w:val="2"/>
          <w:sz w:val="24"/>
          <w:szCs w:val="24"/>
        </w:rPr>
        <w:t>do</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Calculate the information loss</w:t>
      </w:r>
    </w:p>
    <w:p w:rsidR="00547ED0" w:rsidRDefault="00547ED0" w:rsidP="00547ED0">
      <w:pPr>
        <w:autoSpaceDE w:val="0"/>
        <w:autoSpaceDN w:val="0"/>
        <w:adjustRightInd w:val="0"/>
        <w:spacing w:after="0" w:line="240" w:lineRule="auto"/>
        <w:jc w:val="both"/>
        <w:rPr>
          <w:rFonts w:ascii="Calibri" w:hAnsi="Calibri" w:cs="Calibri"/>
          <w:b/>
          <w:bCs/>
          <w:kern w:val="2"/>
          <w:sz w:val="24"/>
          <w:szCs w:val="24"/>
        </w:rPr>
      </w:pPr>
      <w:r>
        <w:rPr>
          <w:rFonts w:ascii="Calibri" w:hAnsi="Calibri" w:cs="Calibri"/>
          <w:kern w:val="2"/>
          <w:sz w:val="24"/>
          <w:szCs w:val="24"/>
        </w:rPr>
        <w:lastRenderedPageBreak/>
        <w:t xml:space="preserve">           </w:t>
      </w:r>
      <w:r>
        <w:rPr>
          <w:rFonts w:ascii="Calibri" w:hAnsi="Calibri" w:cs="Calibri"/>
          <w:b/>
          <w:bCs/>
          <w:kern w:val="2"/>
          <w:sz w:val="24"/>
          <w:szCs w:val="24"/>
        </w:rPr>
        <w:t>End for</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3. Select a set which incures less information loss</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Call the set as Sk-best</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4. </w:t>
      </w:r>
      <w:r>
        <w:rPr>
          <w:rFonts w:ascii="Calibri" w:hAnsi="Calibri" w:cs="Calibri"/>
          <w:b/>
          <w:bCs/>
          <w:kern w:val="2"/>
          <w:sz w:val="24"/>
          <w:szCs w:val="24"/>
        </w:rPr>
        <w:t>If</w:t>
      </w:r>
      <w:r>
        <w:rPr>
          <w:rFonts w:ascii="Calibri" w:hAnsi="Calibri" w:cs="Calibri"/>
          <w:kern w:val="2"/>
          <w:sz w:val="24"/>
          <w:szCs w:val="24"/>
        </w:rPr>
        <w:t xml:space="preserve"> (Sk-best exist and Sk-best generate less information loss</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Than Gs) </w:t>
      </w:r>
      <w:r>
        <w:rPr>
          <w:rFonts w:ascii="Calibri" w:hAnsi="Calibri" w:cs="Calibri"/>
          <w:b/>
          <w:bCs/>
          <w:kern w:val="2"/>
          <w:sz w:val="24"/>
          <w:szCs w:val="24"/>
        </w:rPr>
        <w:t>then</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Publish t with Sk-best generalization</w:t>
      </w:r>
    </w:p>
    <w:p w:rsidR="00547ED0" w:rsidRDefault="00547ED0" w:rsidP="00547ED0">
      <w:pPr>
        <w:autoSpaceDE w:val="0"/>
        <w:autoSpaceDN w:val="0"/>
        <w:adjustRightInd w:val="0"/>
        <w:spacing w:after="0" w:line="240" w:lineRule="auto"/>
        <w:jc w:val="both"/>
        <w:rPr>
          <w:rFonts w:ascii="Calibri" w:hAnsi="Calibri" w:cs="Calibri"/>
          <w:b/>
          <w:bCs/>
          <w:kern w:val="2"/>
          <w:sz w:val="24"/>
          <w:szCs w:val="24"/>
        </w:rPr>
      </w:pPr>
      <w:r>
        <w:rPr>
          <w:rFonts w:ascii="Calibri" w:hAnsi="Calibri" w:cs="Calibri"/>
          <w:kern w:val="2"/>
          <w:sz w:val="24"/>
          <w:szCs w:val="24"/>
        </w:rPr>
        <w:t xml:space="preserve">           </w:t>
      </w:r>
      <w:r>
        <w:rPr>
          <w:rFonts w:ascii="Calibri" w:hAnsi="Calibri" w:cs="Calibri"/>
          <w:b/>
          <w:bCs/>
          <w:kern w:val="2"/>
          <w:sz w:val="24"/>
          <w:szCs w:val="24"/>
        </w:rPr>
        <w:t>Else</w:t>
      </w:r>
    </w:p>
    <w:p w:rsidR="00547ED0" w:rsidRDefault="00547ED0" w:rsidP="00547ED0">
      <w:pPr>
        <w:autoSpaceDE w:val="0"/>
        <w:autoSpaceDN w:val="0"/>
        <w:adjustRightInd w:val="0"/>
        <w:spacing w:after="0" w:line="240" w:lineRule="auto"/>
        <w:jc w:val="both"/>
        <w:rPr>
          <w:rFonts w:ascii="Calibri" w:hAnsi="Calibri" w:cs="Calibri"/>
          <w:kern w:val="2"/>
          <w:sz w:val="24"/>
          <w:szCs w:val="24"/>
        </w:rPr>
      </w:pPr>
      <w:r>
        <w:rPr>
          <w:rFonts w:ascii="Calibri" w:hAnsi="Calibri" w:cs="Calibri"/>
          <w:kern w:val="2"/>
          <w:sz w:val="24"/>
          <w:szCs w:val="24"/>
        </w:rPr>
        <w:t xml:space="preserve">                    Publish t with Gs and insert Gs in set Kc                     </w:t>
      </w:r>
    </w:p>
    <w:p w:rsidR="00547ED0" w:rsidRDefault="00547ED0" w:rsidP="00547ED0">
      <w:pPr>
        <w:autoSpaceDE w:val="0"/>
        <w:autoSpaceDN w:val="0"/>
        <w:adjustRightInd w:val="0"/>
        <w:jc w:val="both"/>
        <w:rPr>
          <w:rFonts w:ascii="Calibri" w:hAnsi="Calibri" w:cs="Calibri"/>
          <w:b/>
          <w:bCs/>
          <w:kern w:val="2"/>
          <w:sz w:val="24"/>
          <w:szCs w:val="24"/>
        </w:rPr>
      </w:pPr>
      <w:r>
        <w:rPr>
          <w:rFonts w:ascii="Calibri" w:hAnsi="Calibri" w:cs="Calibri"/>
          <w:kern w:val="2"/>
          <w:sz w:val="24"/>
          <w:szCs w:val="24"/>
        </w:rPr>
        <w:t xml:space="preserve">           </w:t>
      </w:r>
      <w:r>
        <w:rPr>
          <w:rFonts w:ascii="Calibri" w:hAnsi="Calibri" w:cs="Calibri"/>
          <w:b/>
          <w:bCs/>
          <w:kern w:val="2"/>
          <w:sz w:val="24"/>
          <w:szCs w:val="24"/>
        </w:rPr>
        <w:t>End if</w:t>
      </w:r>
    </w:p>
    <w:p w:rsidR="00547ED0" w:rsidRDefault="00547ED0" w:rsidP="00547ED0">
      <w:pPr>
        <w:autoSpaceDE w:val="0"/>
        <w:autoSpaceDN w:val="0"/>
        <w:adjustRightInd w:val="0"/>
        <w:jc w:val="both"/>
        <w:rPr>
          <w:rFonts w:ascii="Calibri" w:hAnsi="Calibri" w:cs="Calibri"/>
          <w:b/>
          <w:bCs/>
          <w:kern w:val="2"/>
          <w:sz w:val="24"/>
          <w:szCs w:val="24"/>
        </w:rPr>
      </w:pPr>
      <w:r>
        <w:rPr>
          <w:rFonts w:ascii="Calibri" w:hAnsi="Calibri" w:cs="Calibri"/>
          <w:kern w:val="2"/>
          <w:sz w:val="24"/>
          <w:szCs w:val="24"/>
        </w:rPr>
        <w:t xml:space="preserve">   </w:t>
      </w:r>
      <w:r>
        <w:rPr>
          <w:rFonts w:ascii="Calibri" w:hAnsi="Calibri" w:cs="Calibri"/>
          <w:b/>
          <w:bCs/>
          <w:kern w:val="2"/>
          <w:sz w:val="24"/>
          <w:szCs w:val="24"/>
        </w:rPr>
        <w:t>End for</w:t>
      </w:r>
    </w:p>
    <w:p w:rsidR="00547ED0" w:rsidRDefault="00547ED0" w:rsidP="00547ED0">
      <w:pPr>
        <w:autoSpaceDE w:val="0"/>
        <w:autoSpaceDN w:val="0"/>
        <w:adjustRightInd w:val="0"/>
        <w:jc w:val="both"/>
        <w:rPr>
          <w:rFonts w:ascii="Calibri" w:hAnsi="Calibri" w:cs="Calibri"/>
          <w:b/>
          <w:bCs/>
          <w:kern w:val="2"/>
          <w:sz w:val="24"/>
          <w:szCs w:val="24"/>
        </w:rPr>
      </w:pPr>
      <w:r>
        <w:rPr>
          <w:rFonts w:ascii="Calibri" w:hAnsi="Calibri" w:cs="Calibri"/>
          <w:b/>
          <w:bCs/>
          <w:kern w:val="2"/>
          <w:sz w:val="24"/>
          <w:szCs w:val="24"/>
        </w:rPr>
        <w:t>End while</w:t>
      </w:r>
    </w:p>
    <w:p w:rsidR="00547ED0" w:rsidRDefault="00547ED0" w:rsidP="00547ED0">
      <w:pPr>
        <w:autoSpaceDE w:val="0"/>
        <w:autoSpaceDN w:val="0"/>
        <w:adjustRightInd w:val="0"/>
        <w:jc w:val="both"/>
        <w:rPr>
          <w:rFonts w:ascii="Calibri" w:hAnsi="Calibri" w:cs="Calibri"/>
          <w:kern w:val="2"/>
          <w:sz w:val="24"/>
          <w:szCs w:val="24"/>
        </w:rPr>
      </w:pPr>
      <w:r>
        <w:rPr>
          <w:rFonts w:ascii="Calibri" w:hAnsi="Calibri" w:cs="Calibri"/>
          <w:kern w:val="2"/>
          <w:sz w:val="24"/>
          <w:szCs w:val="24"/>
        </w:rPr>
        <w:t>}</w:t>
      </w:r>
    </w:p>
    <w:p w:rsidR="00547ED0" w:rsidRDefault="00547ED0" w:rsidP="00547ED0">
      <w:pPr>
        <w:autoSpaceDE w:val="0"/>
        <w:autoSpaceDN w:val="0"/>
        <w:adjustRightInd w:val="0"/>
        <w:jc w:val="center"/>
        <w:rPr>
          <w:rFonts w:ascii="Calibri" w:hAnsi="Calibri" w:cs="Calibri"/>
          <w:b/>
          <w:bCs/>
          <w:kern w:val="2"/>
          <w:sz w:val="36"/>
          <w:szCs w:val="36"/>
          <w:lang w:val="en"/>
        </w:rPr>
      </w:pPr>
      <w:r>
        <w:rPr>
          <w:rFonts w:ascii="Calibri" w:hAnsi="Calibri" w:cs="Calibri"/>
          <w:b/>
          <w:bCs/>
          <w:kern w:val="2"/>
          <w:sz w:val="36"/>
          <w:szCs w:val="36"/>
          <w:lang w:val="en"/>
        </w:rPr>
        <w:t>6.0 RESULT AND DISCUSSION</w:t>
      </w:r>
    </w:p>
    <w:p w:rsidR="00547ED0" w:rsidRDefault="00547ED0" w:rsidP="00547ED0">
      <w:pPr>
        <w:autoSpaceDE w:val="0"/>
        <w:autoSpaceDN w:val="0"/>
        <w:adjustRightInd w:val="0"/>
        <w:jc w:val="both"/>
        <w:rPr>
          <w:rFonts w:ascii="Calibri" w:hAnsi="Calibri" w:cs="Calibri"/>
          <w:b/>
          <w:bCs/>
          <w:kern w:val="2"/>
          <w:sz w:val="28"/>
          <w:szCs w:val="28"/>
          <w:lang w:val="en"/>
        </w:rPr>
      </w:pPr>
      <w:r>
        <w:rPr>
          <w:rFonts w:ascii="Calibri" w:hAnsi="Calibri" w:cs="Calibri"/>
          <w:b/>
          <w:bCs/>
          <w:kern w:val="2"/>
          <w:sz w:val="28"/>
          <w:szCs w:val="28"/>
          <w:lang w:val="en"/>
        </w:rPr>
        <w:t>Experiment environment:</w:t>
      </w:r>
    </w:p>
    <w:p w:rsidR="00547ED0" w:rsidRDefault="00547ED0" w:rsidP="00547ED0">
      <w:pPr>
        <w:autoSpaceDE w:val="0"/>
        <w:autoSpaceDN w:val="0"/>
        <w:adjustRightInd w:val="0"/>
        <w:jc w:val="both"/>
        <w:rPr>
          <w:rFonts w:ascii="Calibri" w:hAnsi="Calibri" w:cs="Calibri"/>
          <w:kern w:val="2"/>
          <w:sz w:val="24"/>
          <w:szCs w:val="24"/>
          <w:lang w:val="en"/>
        </w:rPr>
      </w:pPr>
      <w:r>
        <w:rPr>
          <w:rFonts w:ascii="Calibri" w:hAnsi="Calibri" w:cs="Calibri"/>
          <w:kern w:val="2"/>
          <w:sz w:val="24"/>
          <w:szCs w:val="24"/>
          <w:lang w:val="en"/>
        </w:rPr>
        <w:t>This experiment is performed on the system having intel i5processor with processing power of 2.2Ghz and main memory of 4.0 GB using linux platform .The algorithm is implemented in java and executed with the help of hadoop map reduce framework.</w:t>
      </w:r>
    </w:p>
    <w:p w:rsidR="00547ED0" w:rsidRDefault="00547ED0" w:rsidP="00547ED0">
      <w:pPr>
        <w:autoSpaceDE w:val="0"/>
        <w:autoSpaceDN w:val="0"/>
        <w:adjustRightInd w:val="0"/>
        <w:jc w:val="both"/>
        <w:rPr>
          <w:rFonts w:ascii="Calibri" w:hAnsi="Calibri" w:cs="Calibri"/>
          <w:b/>
          <w:bCs/>
          <w:kern w:val="2"/>
          <w:sz w:val="28"/>
          <w:szCs w:val="28"/>
          <w:lang w:val="en"/>
        </w:rPr>
      </w:pPr>
      <w:r>
        <w:rPr>
          <w:rFonts w:ascii="Calibri" w:hAnsi="Calibri" w:cs="Calibri"/>
          <w:b/>
          <w:bCs/>
          <w:kern w:val="2"/>
          <w:sz w:val="28"/>
          <w:szCs w:val="28"/>
          <w:lang w:val="en"/>
        </w:rPr>
        <w:t>Dataset Description:</w:t>
      </w:r>
    </w:p>
    <w:p w:rsidR="00547ED0" w:rsidRDefault="00547ED0" w:rsidP="00547ED0">
      <w:pPr>
        <w:autoSpaceDE w:val="0"/>
        <w:autoSpaceDN w:val="0"/>
        <w:adjustRightInd w:val="0"/>
        <w:jc w:val="both"/>
        <w:rPr>
          <w:rFonts w:ascii="Calibri" w:hAnsi="Calibri" w:cs="Calibri"/>
          <w:kern w:val="2"/>
          <w:sz w:val="24"/>
          <w:szCs w:val="24"/>
          <w:lang w:val="en"/>
        </w:rPr>
      </w:pPr>
      <w:r>
        <w:rPr>
          <w:rFonts w:ascii="Calibri" w:hAnsi="Calibri" w:cs="Calibri"/>
          <w:kern w:val="2"/>
          <w:sz w:val="24"/>
          <w:szCs w:val="24"/>
          <w:lang w:val="en"/>
        </w:rPr>
        <w:t xml:space="preserve">In this experiment we evaluated the performance of proposed algorithm on the Adult dataset from UCI[2].The data set was widely used in privacy preserving literature. The taxonomy tree is defined as per </w:t>
      </w:r>
      <w:r>
        <w:rPr>
          <w:rFonts w:ascii="Calibri" w:hAnsi="Calibri" w:cs="Calibri"/>
          <w:kern w:val="2"/>
          <w:sz w:val="24"/>
          <w:szCs w:val="24"/>
          <w:lang w:val="en"/>
        </w:rPr>
        <w:t>figure .The sensitive attribute in dataset is age(numerical) and profession(categorical).</w:t>
      </w:r>
    </w:p>
    <w:p w:rsidR="00547ED0" w:rsidRDefault="00547ED0" w:rsidP="00547ED0">
      <w:pPr>
        <w:autoSpaceDE w:val="0"/>
        <w:autoSpaceDN w:val="0"/>
        <w:adjustRightInd w:val="0"/>
        <w:jc w:val="both"/>
        <w:rPr>
          <w:rFonts w:ascii="Calibri" w:hAnsi="Calibri" w:cs="Calibri"/>
          <w:b/>
          <w:bCs/>
          <w:kern w:val="2"/>
          <w:sz w:val="28"/>
          <w:szCs w:val="28"/>
          <w:lang w:val="en"/>
        </w:rPr>
      </w:pPr>
      <w:r>
        <w:rPr>
          <w:rFonts w:ascii="Calibri" w:hAnsi="Calibri" w:cs="Calibri"/>
          <w:b/>
          <w:bCs/>
          <w:kern w:val="2"/>
          <w:sz w:val="28"/>
          <w:szCs w:val="28"/>
          <w:lang w:val="en"/>
        </w:rPr>
        <w:t>Parameters and improvements :</w:t>
      </w:r>
    </w:p>
    <w:p w:rsidR="00547ED0" w:rsidRDefault="00547ED0" w:rsidP="00547ED0">
      <w:pPr>
        <w:autoSpaceDE w:val="0"/>
        <w:autoSpaceDN w:val="0"/>
        <w:adjustRightInd w:val="0"/>
        <w:jc w:val="both"/>
        <w:rPr>
          <w:rFonts w:ascii="Calibri" w:hAnsi="Calibri" w:cs="Calibri"/>
          <w:kern w:val="2"/>
          <w:sz w:val="24"/>
          <w:szCs w:val="24"/>
          <w:lang w:val="en"/>
        </w:rPr>
      </w:pPr>
      <w:r>
        <w:rPr>
          <w:rFonts w:ascii="Calibri" w:hAnsi="Calibri" w:cs="Calibri"/>
          <w:kern w:val="2"/>
          <w:sz w:val="24"/>
          <w:szCs w:val="24"/>
          <w:lang w:val="en"/>
        </w:rPr>
        <w:t>The total number of records in the data set used for the experiment is 32,599 tuples. The algorithm efficiency is verified with parameters average information loss. The average information loss of the proposed algorithm,FADS and FAST is presented in the figure   . The algorithm publishes data with less information loss, because of the SetKc in the proposed approach has more entities so that the data tuple has more options to select and this decreases the information loss and hence the algorithm improves.The average execution time drastically decreases as map-reduce is used.</w:t>
      </w:r>
    </w:p>
    <w:p w:rsidR="00547ED0" w:rsidRDefault="00547ED0" w:rsidP="00547ED0">
      <w:pPr>
        <w:autoSpaceDE w:val="0"/>
        <w:autoSpaceDN w:val="0"/>
        <w:adjustRightInd w:val="0"/>
        <w:jc w:val="both"/>
        <w:rPr>
          <w:rFonts w:ascii="Calibri" w:hAnsi="Calibri" w:cs="Calibri"/>
          <w:kern w:val="2"/>
          <w:sz w:val="24"/>
          <w:szCs w:val="24"/>
          <w:lang w:val="en"/>
        </w:rPr>
      </w:pPr>
      <w:r>
        <w:rPr>
          <w:rFonts w:ascii="Calibri" w:hAnsi="Calibri" w:cs="Calibri"/>
          <w:noProof/>
          <w:lang w:eastAsia="en-US"/>
        </w:rPr>
        <w:drawing>
          <wp:inline distT="0" distB="0" distL="0" distR="0" wp14:anchorId="68835D95" wp14:editId="12AA080E">
            <wp:extent cx="2412063" cy="1209675"/>
            <wp:effectExtent l="0" t="0" r="762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0939" cy="1214127"/>
                    </a:xfrm>
                    <a:prstGeom prst="rect">
                      <a:avLst/>
                    </a:prstGeom>
                    <a:noFill/>
                    <a:ln>
                      <a:noFill/>
                    </a:ln>
                  </pic:spPr>
                </pic:pic>
              </a:graphicData>
            </a:graphic>
          </wp:inline>
        </w:drawing>
      </w:r>
    </w:p>
    <w:p w:rsidR="00547ED0" w:rsidRDefault="00547ED0" w:rsidP="00547ED0">
      <w:pPr>
        <w:autoSpaceDE w:val="0"/>
        <w:autoSpaceDN w:val="0"/>
        <w:adjustRightInd w:val="0"/>
        <w:jc w:val="both"/>
        <w:rPr>
          <w:rFonts w:ascii="Calibri" w:hAnsi="Calibri" w:cs="Calibri"/>
          <w:kern w:val="2"/>
          <w:sz w:val="28"/>
          <w:szCs w:val="28"/>
          <w:lang w:val="en"/>
        </w:rPr>
      </w:pPr>
      <w:r>
        <w:rPr>
          <w:rFonts w:ascii="Calibri" w:hAnsi="Calibri" w:cs="Calibri"/>
          <w:noProof/>
          <w:lang w:eastAsia="en-US"/>
        </w:rPr>
        <w:drawing>
          <wp:inline distT="0" distB="0" distL="0" distR="0" wp14:anchorId="2003BC48" wp14:editId="4A5ADCAA">
            <wp:extent cx="2143125" cy="1198697"/>
            <wp:effectExtent l="0" t="0" r="0" b="1905"/>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6834" cy="1200772"/>
                    </a:xfrm>
                    <a:prstGeom prst="rect">
                      <a:avLst/>
                    </a:prstGeom>
                    <a:noFill/>
                    <a:ln>
                      <a:noFill/>
                    </a:ln>
                  </pic:spPr>
                </pic:pic>
              </a:graphicData>
            </a:graphic>
          </wp:inline>
        </w:drawing>
      </w:r>
    </w:p>
    <w:p w:rsidR="00AD7E29" w:rsidRDefault="00AD7E29" w:rsidP="00547ED0">
      <w:pPr>
        <w:autoSpaceDE w:val="0"/>
        <w:autoSpaceDN w:val="0"/>
        <w:adjustRightInd w:val="0"/>
        <w:jc w:val="both"/>
        <w:rPr>
          <w:rFonts w:ascii="Calibri" w:hAnsi="Calibri" w:cs="Calibri"/>
          <w:kern w:val="2"/>
          <w:sz w:val="28"/>
          <w:szCs w:val="28"/>
          <w:lang w:val="en"/>
        </w:rPr>
      </w:pPr>
      <w:r>
        <w:rPr>
          <w:rFonts w:ascii="Calibri" w:hAnsi="Calibri" w:cs="Calibri"/>
          <w:noProof/>
          <w:kern w:val="2"/>
          <w:sz w:val="28"/>
          <w:szCs w:val="28"/>
          <w:lang w:eastAsia="en-US"/>
        </w:rPr>
        <w:lastRenderedPageBreak/>
        <w:drawing>
          <wp:inline distT="0" distB="0" distL="0" distR="0">
            <wp:extent cx="2788920" cy="16617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2788920" cy="1661795"/>
                    </a:xfrm>
                    <a:prstGeom prst="rect">
                      <a:avLst/>
                    </a:prstGeom>
                  </pic:spPr>
                </pic:pic>
              </a:graphicData>
            </a:graphic>
          </wp:inline>
        </w:drawing>
      </w:r>
    </w:p>
    <w:p w:rsidR="00547ED0" w:rsidRDefault="00547ED0" w:rsidP="00547ED0">
      <w:pPr>
        <w:autoSpaceDE w:val="0"/>
        <w:autoSpaceDN w:val="0"/>
        <w:adjustRightInd w:val="0"/>
        <w:rPr>
          <w:rFonts w:ascii="Calibri" w:hAnsi="Calibri" w:cs="Calibri"/>
          <w:kern w:val="2"/>
          <w:sz w:val="28"/>
          <w:szCs w:val="28"/>
          <w:lang w:val="en"/>
        </w:rPr>
      </w:pPr>
      <w:r>
        <w:rPr>
          <w:rFonts w:ascii="Calibri" w:hAnsi="Calibri" w:cs="Calibri"/>
          <w:noProof/>
          <w:lang w:eastAsia="en-US"/>
        </w:rPr>
        <w:drawing>
          <wp:inline distT="0" distB="0" distL="0" distR="0" wp14:anchorId="1AD03CAD" wp14:editId="41B4874C">
            <wp:extent cx="3779686" cy="2114550"/>
            <wp:effectExtent l="0" t="0" r="0"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4841" cy="2128623"/>
                    </a:xfrm>
                    <a:prstGeom prst="rect">
                      <a:avLst/>
                    </a:prstGeom>
                    <a:noFill/>
                    <a:ln>
                      <a:noFill/>
                    </a:ln>
                  </pic:spPr>
                </pic:pic>
              </a:graphicData>
            </a:graphic>
          </wp:inline>
        </w:drawing>
      </w:r>
    </w:p>
    <w:p w:rsidR="00547ED0" w:rsidRDefault="00547ED0" w:rsidP="00547ED0">
      <w:pPr>
        <w:autoSpaceDE w:val="0"/>
        <w:autoSpaceDN w:val="0"/>
        <w:adjustRightInd w:val="0"/>
        <w:spacing w:after="0" w:line="240" w:lineRule="auto"/>
        <w:jc w:val="both"/>
        <w:rPr>
          <w:rFonts w:ascii="Calibri Light" w:hAnsi="Calibri Light" w:cs="Calibri Light"/>
          <w:b/>
          <w:bCs/>
          <w:kern w:val="2"/>
          <w:sz w:val="40"/>
          <w:szCs w:val="40"/>
        </w:rPr>
      </w:pPr>
    </w:p>
    <w:p w:rsidR="00547ED0" w:rsidRDefault="00547ED0" w:rsidP="00547ED0">
      <w:pPr>
        <w:autoSpaceDE w:val="0"/>
        <w:autoSpaceDN w:val="0"/>
        <w:adjustRightInd w:val="0"/>
        <w:spacing w:after="0"/>
        <w:jc w:val="both"/>
        <w:rPr>
          <w:rFonts w:ascii="Calibri Light" w:hAnsi="Calibri Light" w:cs="Calibri Light"/>
          <w:b/>
          <w:bCs/>
          <w:kern w:val="2"/>
          <w:sz w:val="28"/>
          <w:szCs w:val="28"/>
        </w:rPr>
      </w:pPr>
      <w:r>
        <w:rPr>
          <w:rFonts w:ascii="Calibri Light" w:hAnsi="Calibri Light" w:cs="Calibri Light"/>
          <w:b/>
          <w:bCs/>
          <w:kern w:val="2"/>
          <w:sz w:val="28"/>
          <w:szCs w:val="28"/>
        </w:rPr>
        <w:t>FUTURE WORK</w:t>
      </w:r>
    </w:p>
    <w:p w:rsidR="00282EC1" w:rsidRDefault="00547ED0" w:rsidP="00155402">
      <w:pPr>
        <w:autoSpaceDE w:val="0"/>
        <w:autoSpaceDN w:val="0"/>
        <w:adjustRightInd w:val="0"/>
        <w:spacing w:after="0"/>
        <w:rPr>
          <w:rFonts w:ascii="Calibri Light" w:hAnsi="Calibri Light" w:cs="Calibri Light"/>
          <w:kern w:val="2"/>
          <w:sz w:val="24"/>
          <w:szCs w:val="24"/>
        </w:rPr>
      </w:pPr>
      <w:r>
        <w:rPr>
          <w:rFonts w:ascii="Calibri Light" w:hAnsi="Calibri Light" w:cs="Calibri Light"/>
          <w:kern w:val="2"/>
          <w:sz w:val="24"/>
          <w:szCs w:val="24"/>
        </w:rPr>
        <w:t>The methods used in this project are at a very rudimentary level. We have implemented the proposed algorithm in a single node cluster. Efficiency can be improved by adding more nodes to the Hadoop cluster</w:t>
      </w:r>
    </w:p>
    <w:p w:rsidR="00B7381F" w:rsidRPr="00B7381F" w:rsidRDefault="00B7381F" w:rsidP="00B7381F">
      <w:pPr>
        <w:jc w:val="center"/>
        <w:rPr>
          <w:rFonts w:ascii="Calibri Light" w:hAnsi="Calibri Light" w:cs="Calibri Light"/>
          <w:sz w:val="24"/>
          <w:szCs w:val="24"/>
          <w:lang w:val="en"/>
        </w:rPr>
      </w:pPr>
      <w:r w:rsidRPr="00B7381F">
        <w:rPr>
          <w:rFonts w:ascii="Calibri Light" w:hAnsi="Calibri Light" w:cs="Calibri Light"/>
          <w:b/>
          <w:sz w:val="24"/>
          <w:szCs w:val="24"/>
          <w:u w:val="single"/>
          <w:lang w:val="en"/>
        </w:rPr>
        <w:t>CONCLUSION</w:t>
      </w:r>
    </w:p>
    <w:p w:rsidR="00B7381F" w:rsidRPr="00B7381F" w:rsidRDefault="00B7381F" w:rsidP="00B7381F">
      <w:pPr>
        <w:rPr>
          <w:rFonts w:ascii="Calibri Light" w:hAnsi="Calibri Light" w:cs="Calibri Light"/>
          <w:sz w:val="24"/>
          <w:szCs w:val="24"/>
          <w:lang w:val="en"/>
        </w:rPr>
      </w:pPr>
      <w:r w:rsidRPr="00B7381F">
        <w:rPr>
          <w:rFonts w:ascii="Calibri Light" w:hAnsi="Calibri Light" w:cs="Calibri Light"/>
          <w:sz w:val="24"/>
          <w:szCs w:val="24"/>
          <w:lang w:val="en"/>
        </w:rPr>
        <w:t xml:space="preserve">All the algorithms which are present for data stream processing are not capable of processing big data i.e data with high capacity and volume .The data which is processed using data anonymization (non-parallel) algorithms uses old languages (java, sql) and old techniques which are not very efficient i.e they take lot of time for </w:t>
      </w:r>
      <w:r w:rsidRPr="00B7381F">
        <w:rPr>
          <w:rFonts w:ascii="Calibri Light" w:hAnsi="Calibri Light" w:cs="Calibri Light"/>
          <w:sz w:val="24"/>
          <w:szCs w:val="24"/>
          <w:lang w:val="en"/>
        </w:rPr>
        <w:t>computation and sometimes provide tuples which are expired, this lead to loss of accuracy and loss of privacy which is very dangerous. Static algorithms need all the computations to be performed on a single node due to which the data and the processing requirements are very high and the computers used are prone to failure which is very expensive to recover.</w:t>
      </w:r>
    </w:p>
    <w:p w:rsidR="00B7381F" w:rsidRPr="00B7381F" w:rsidRDefault="00B7381F" w:rsidP="00B7381F">
      <w:pPr>
        <w:rPr>
          <w:rFonts w:ascii="Calibri Light" w:hAnsi="Calibri Light" w:cs="Calibri Light"/>
          <w:sz w:val="24"/>
          <w:szCs w:val="24"/>
          <w:lang w:val="en"/>
        </w:rPr>
      </w:pPr>
      <w:r w:rsidRPr="00B7381F">
        <w:rPr>
          <w:rFonts w:ascii="Calibri Light" w:hAnsi="Calibri Light" w:cs="Calibri Light"/>
          <w:sz w:val="24"/>
          <w:szCs w:val="24"/>
          <w:lang w:val="en"/>
        </w:rPr>
        <w:t>In this paper we have proposed an algorithm (big data anonymization) which uses hadoop frame work to process the data .Using hadoop the computers resources are used to maximum extent by which time required for computation is reduced which in turn prevents the publishing of expired tuples. Other advantages of this algorithm is that computations can be performed on nodes which have less computation and storage capacity compared to that of computers which perform non parallel data processing.</w:t>
      </w:r>
    </w:p>
    <w:p w:rsidR="00B7381F" w:rsidRPr="00B7381F" w:rsidRDefault="00B7381F" w:rsidP="00B7381F">
      <w:pPr>
        <w:rPr>
          <w:rFonts w:ascii="Calibri Light" w:hAnsi="Calibri Light" w:cs="Calibri Light"/>
          <w:sz w:val="24"/>
          <w:szCs w:val="24"/>
          <w:lang w:val="en"/>
        </w:rPr>
      </w:pPr>
      <w:r w:rsidRPr="00B7381F">
        <w:rPr>
          <w:rFonts w:ascii="Calibri Light" w:hAnsi="Calibri Light" w:cs="Calibri Light"/>
          <w:sz w:val="24"/>
          <w:szCs w:val="24"/>
          <w:lang w:val="en"/>
        </w:rPr>
        <w:t>Using hadoop the failures in both data and processors can be recovered. This features drastically reduces the</w:t>
      </w:r>
      <w:r w:rsidRPr="00B7381F">
        <w:rPr>
          <w:rFonts w:ascii="Calibri Light" w:hAnsi="Calibri Light" w:cs="Calibri Light"/>
          <w:sz w:val="28"/>
          <w:szCs w:val="28"/>
          <w:lang w:val="en"/>
        </w:rPr>
        <w:t xml:space="preserve"> </w:t>
      </w:r>
      <w:r w:rsidRPr="00B7381F">
        <w:rPr>
          <w:rFonts w:ascii="Calibri Light" w:hAnsi="Calibri Light" w:cs="Calibri Light"/>
          <w:sz w:val="24"/>
          <w:szCs w:val="24"/>
          <w:lang w:val="en"/>
        </w:rPr>
        <w:t>maintenance cost and the initial setup cost.</w:t>
      </w:r>
    </w:p>
    <w:p w:rsidR="00B7381F" w:rsidRPr="00155402" w:rsidRDefault="00B7381F" w:rsidP="00155402">
      <w:pPr>
        <w:autoSpaceDE w:val="0"/>
        <w:autoSpaceDN w:val="0"/>
        <w:adjustRightInd w:val="0"/>
        <w:spacing w:after="0"/>
        <w:rPr>
          <w:rFonts w:ascii="Calibri" w:hAnsi="Calibri" w:cs="Calibri"/>
          <w:b/>
          <w:bCs/>
          <w:kern w:val="2"/>
          <w:sz w:val="24"/>
          <w:szCs w:val="24"/>
          <w:lang w:val="en"/>
        </w:rPr>
      </w:pPr>
    </w:p>
    <w:p w:rsidR="00547ED0" w:rsidRDefault="00547ED0" w:rsidP="00547ED0">
      <w:pPr>
        <w:autoSpaceDE w:val="0"/>
        <w:autoSpaceDN w:val="0"/>
        <w:adjustRightInd w:val="0"/>
        <w:jc w:val="center"/>
        <w:rPr>
          <w:rFonts w:ascii="Calibri" w:hAnsi="Calibri" w:cs="Calibri"/>
          <w:kern w:val="2"/>
          <w:sz w:val="36"/>
          <w:szCs w:val="36"/>
          <w:lang w:val="en"/>
        </w:rPr>
      </w:pPr>
      <w:r>
        <w:rPr>
          <w:rFonts w:ascii="Calibri" w:hAnsi="Calibri" w:cs="Calibri"/>
          <w:kern w:val="2"/>
          <w:sz w:val="36"/>
          <w:szCs w:val="36"/>
          <w:lang w:val="en"/>
        </w:rPr>
        <w:t>REFERENCES</w:t>
      </w:r>
    </w:p>
    <w:p w:rsidR="00547ED0" w:rsidRDefault="00547ED0" w:rsidP="00547ED0">
      <w:pPr>
        <w:autoSpaceDE w:val="0"/>
        <w:autoSpaceDN w:val="0"/>
        <w:adjustRightInd w:val="0"/>
        <w:spacing w:after="0"/>
        <w:rPr>
          <w:rFonts w:ascii="Calibri" w:hAnsi="Calibri" w:cs="Calibri"/>
          <w:kern w:val="2"/>
          <w:sz w:val="24"/>
          <w:szCs w:val="24"/>
          <w:lang w:val="en"/>
        </w:rPr>
      </w:pPr>
      <w:r>
        <w:rPr>
          <w:rFonts w:ascii="Calibri" w:hAnsi="Calibri" w:cs="Calibri"/>
          <w:kern w:val="2"/>
          <w:sz w:val="24"/>
          <w:szCs w:val="24"/>
          <w:lang w:val="en"/>
        </w:rPr>
        <w:t>[1] C. C. Aggarwal, J. Han, J. Wang, and P. S. Yu. A framework for clustering evolving data streams. In Proceedings of the 29th international conference on Very large data bases-Volume 29, pages 81–92. VLDB Endowment, 2003.</w:t>
      </w:r>
    </w:p>
    <w:p w:rsidR="00547ED0" w:rsidRDefault="00547ED0" w:rsidP="00547ED0">
      <w:pPr>
        <w:autoSpaceDE w:val="0"/>
        <w:autoSpaceDN w:val="0"/>
        <w:adjustRightInd w:val="0"/>
        <w:spacing w:after="0"/>
        <w:rPr>
          <w:rFonts w:ascii="Calibri" w:hAnsi="Calibri" w:cs="Calibri"/>
          <w:kern w:val="2"/>
          <w:sz w:val="24"/>
          <w:szCs w:val="24"/>
          <w:lang w:val="en"/>
        </w:rPr>
      </w:pPr>
      <w:r>
        <w:rPr>
          <w:rFonts w:ascii="Calibri" w:hAnsi="Calibri" w:cs="Calibri"/>
          <w:kern w:val="2"/>
          <w:sz w:val="24"/>
          <w:szCs w:val="24"/>
          <w:lang w:val="en"/>
        </w:rPr>
        <w:t>[2] C. Blake and C. J. Merz. {UCI} repository of machine learning databases. 1998.</w:t>
      </w:r>
    </w:p>
    <w:p w:rsidR="00547ED0" w:rsidRDefault="00547ED0" w:rsidP="00547ED0">
      <w:pPr>
        <w:autoSpaceDE w:val="0"/>
        <w:autoSpaceDN w:val="0"/>
        <w:adjustRightInd w:val="0"/>
        <w:spacing w:after="0"/>
        <w:rPr>
          <w:rFonts w:ascii="Calibri" w:hAnsi="Calibri" w:cs="Calibri"/>
          <w:kern w:val="2"/>
          <w:sz w:val="24"/>
          <w:szCs w:val="24"/>
          <w:lang w:val="en"/>
        </w:rPr>
      </w:pPr>
      <w:r>
        <w:rPr>
          <w:rFonts w:ascii="Calibri" w:hAnsi="Calibri" w:cs="Calibri"/>
          <w:kern w:val="2"/>
          <w:sz w:val="24"/>
          <w:szCs w:val="24"/>
          <w:lang w:val="en"/>
        </w:rPr>
        <w:lastRenderedPageBreak/>
        <w:t>[3] J. Cao, B. Carminati, E. Ferrari, and K.-L. Tan. Castle: Continuously anonymizing data streams. Dependable and Secure Computing, IEEE Transactions on, 8(3):337–352, 2011.</w:t>
      </w:r>
    </w:p>
    <w:p w:rsidR="00547ED0" w:rsidRDefault="00547ED0" w:rsidP="00547ED0">
      <w:pPr>
        <w:autoSpaceDE w:val="0"/>
        <w:autoSpaceDN w:val="0"/>
        <w:adjustRightInd w:val="0"/>
        <w:spacing w:after="0"/>
        <w:rPr>
          <w:rFonts w:ascii="Calibri" w:hAnsi="Calibri" w:cs="Calibri"/>
          <w:kern w:val="2"/>
          <w:sz w:val="24"/>
          <w:szCs w:val="24"/>
          <w:lang w:val="en"/>
        </w:rPr>
      </w:pPr>
      <w:r>
        <w:rPr>
          <w:rFonts w:ascii="Calibri" w:hAnsi="Calibri" w:cs="Calibri"/>
          <w:kern w:val="2"/>
          <w:sz w:val="24"/>
          <w:szCs w:val="24"/>
          <w:lang w:val="en"/>
        </w:rPr>
        <w:t xml:space="preserve">[4] C. Dwork. Diﬀerential privacy. In Automata, languages and programming, pages 1–12. Springer, 2006. </w:t>
      </w:r>
    </w:p>
    <w:p w:rsidR="00547ED0" w:rsidRDefault="00547ED0" w:rsidP="00547ED0">
      <w:pPr>
        <w:autoSpaceDE w:val="0"/>
        <w:autoSpaceDN w:val="0"/>
        <w:adjustRightInd w:val="0"/>
        <w:spacing w:after="0"/>
        <w:rPr>
          <w:rFonts w:ascii="Calibri" w:hAnsi="Calibri" w:cs="Calibri"/>
          <w:kern w:val="2"/>
          <w:sz w:val="24"/>
          <w:szCs w:val="24"/>
          <w:lang w:val="en"/>
        </w:rPr>
      </w:pPr>
      <w:r>
        <w:rPr>
          <w:rFonts w:ascii="Calibri" w:hAnsi="Calibri" w:cs="Calibri"/>
          <w:kern w:val="2"/>
          <w:sz w:val="24"/>
          <w:szCs w:val="24"/>
          <w:lang w:val="en"/>
        </w:rPr>
        <w:t xml:space="preserve">[5] B. Fung, K. Wang, R. Chen, and P. S. Yu. Privacy-preserving data publishing: A survey of recent developments. ACM Computing Surveys (CSUR), 42(4):14, 2010. </w:t>
      </w:r>
    </w:p>
    <w:p w:rsidR="00547ED0" w:rsidRDefault="00547ED0" w:rsidP="00547ED0">
      <w:pPr>
        <w:autoSpaceDE w:val="0"/>
        <w:autoSpaceDN w:val="0"/>
        <w:adjustRightInd w:val="0"/>
        <w:spacing w:after="0"/>
        <w:rPr>
          <w:rFonts w:ascii="Calibri" w:hAnsi="Calibri" w:cs="Calibri"/>
          <w:kern w:val="2"/>
          <w:sz w:val="24"/>
          <w:szCs w:val="24"/>
          <w:lang w:val="en"/>
        </w:rPr>
      </w:pPr>
      <w:r>
        <w:rPr>
          <w:rFonts w:ascii="Calibri" w:hAnsi="Calibri" w:cs="Calibri"/>
          <w:kern w:val="2"/>
          <w:sz w:val="24"/>
          <w:szCs w:val="24"/>
          <w:lang w:val="en"/>
        </w:rPr>
        <w:t>[6] B. C. Fung, K. Wang, and P. S. Yu. Top-down specialization for information and privacy preservation. In Data Engineering, 2005. ICDE 2005. Proceedings. 21st International Conference on, pages 205–216. IEEE, 2005.</w:t>
      </w:r>
    </w:p>
    <w:p w:rsidR="00547ED0" w:rsidRDefault="00547ED0" w:rsidP="00547ED0">
      <w:pPr>
        <w:autoSpaceDE w:val="0"/>
        <w:autoSpaceDN w:val="0"/>
        <w:adjustRightInd w:val="0"/>
        <w:spacing w:after="0"/>
        <w:rPr>
          <w:rFonts w:ascii="Calibri" w:hAnsi="Calibri" w:cs="Calibri"/>
          <w:kern w:val="2"/>
          <w:sz w:val="24"/>
          <w:szCs w:val="24"/>
          <w:lang w:val="en"/>
        </w:rPr>
      </w:pPr>
      <w:r>
        <w:rPr>
          <w:rFonts w:ascii="Calibri" w:hAnsi="Calibri" w:cs="Calibri"/>
          <w:kern w:val="2"/>
          <w:sz w:val="24"/>
          <w:szCs w:val="24"/>
          <w:lang w:val="en"/>
        </w:rPr>
        <w:t>[7] K. Guo and Q. Zhang. Fast clustering-based anonymization approaches with time constraints for data streams. Knowledge-Based Systems, 46:95–108, 2013.</w:t>
      </w:r>
    </w:p>
    <w:p w:rsidR="00547ED0" w:rsidRDefault="00547ED0" w:rsidP="00547ED0">
      <w:pPr>
        <w:autoSpaceDE w:val="0"/>
        <w:autoSpaceDN w:val="0"/>
        <w:adjustRightInd w:val="0"/>
        <w:spacing w:after="0"/>
        <w:rPr>
          <w:rFonts w:ascii="Calibri" w:hAnsi="Calibri" w:cs="Calibri"/>
          <w:kern w:val="2"/>
          <w:sz w:val="24"/>
          <w:szCs w:val="24"/>
          <w:lang w:val="en"/>
        </w:rPr>
      </w:pPr>
      <w:r>
        <w:rPr>
          <w:rFonts w:ascii="Calibri" w:hAnsi="Calibri" w:cs="Calibri"/>
          <w:kern w:val="2"/>
          <w:sz w:val="24"/>
          <w:szCs w:val="24"/>
          <w:lang w:val="en"/>
        </w:rPr>
        <w:t>[8] S. Kim, M. K. Sung, and Y. D. Chung. A framework to preserve the privacy of electronic health data streams. Journal of biomedical informatics, 2014. [9] F. Li, J. Sun, S. Papadimitriou, G. A. Mihaila, and I. Stanoi. Hiding in the crowd: Privacy preservation on evolving streams through correlation tracking. In ICDE, volume 1, page 2, 2007.</w:t>
      </w:r>
    </w:p>
    <w:p w:rsidR="00547ED0" w:rsidRDefault="00547ED0" w:rsidP="00547ED0">
      <w:pPr>
        <w:autoSpaceDE w:val="0"/>
        <w:autoSpaceDN w:val="0"/>
        <w:adjustRightInd w:val="0"/>
        <w:spacing w:after="0"/>
        <w:rPr>
          <w:rFonts w:ascii="Calibri" w:hAnsi="Calibri" w:cs="Calibri"/>
          <w:kern w:val="2"/>
          <w:sz w:val="24"/>
          <w:szCs w:val="24"/>
          <w:lang w:val="en"/>
        </w:rPr>
      </w:pPr>
      <w:r>
        <w:rPr>
          <w:rFonts w:ascii="Calibri" w:hAnsi="Calibri" w:cs="Calibri"/>
          <w:kern w:val="2"/>
          <w:sz w:val="24"/>
          <w:szCs w:val="24"/>
          <w:lang w:val="en"/>
        </w:rPr>
        <w:t>[10] N. Li, T. Li, and S. Venkatasubramanian. t-closeness: Privacy beyond k-anonymity and l-diversity. In ICDE, volume 7, pages 106–115, 2007.</w:t>
      </w:r>
    </w:p>
    <w:p w:rsidR="00547ED0" w:rsidRDefault="00547ED0" w:rsidP="00547ED0">
      <w:pPr>
        <w:autoSpaceDE w:val="0"/>
        <w:autoSpaceDN w:val="0"/>
        <w:adjustRightInd w:val="0"/>
        <w:spacing w:after="0"/>
        <w:rPr>
          <w:rFonts w:ascii="Calibri" w:hAnsi="Calibri" w:cs="Calibri"/>
          <w:kern w:val="2"/>
          <w:sz w:val="24"/>
          <w:szCs w:val="24"/>
          <w:lang w:val="en"/>
        </w:rPr>
      </w:pPr>
      <w:r>
        <w:rPr>
          <w:rFonts w:ascii="Calibri" w:hAnsi="Calibri" w:cs="Calibri"/>
          <w:kern w:val="2"/>
          <w:sz w:val="24"/>
          <w:szCs w:val="24"/>
          <w:lang w:val="en"/>
        </w:rPr>
        <w:t xml:space="preserve">[11] A. Machanavajjhala, D. Kifer, J. Gehrke, and M. Venkitasubramaniam. l-diversity: Privacy beyond k-anonymity. ACM </w:t>
      </w:r>
      <w:r>
        <w:rPr>
          <w:rFonts w:ascii="Calibri" w:hAnsi="Calibri" w:cs="Calibri"/>
          <w:kern w:val="2"/>
          <w:sz w:val="24"/>
          <w:szCs w:val="24"/>
          <w:lang w:val="en"/>
        </w:rPr>
        <w:t>Transactions on Knowledge Discovery from Data (TKDD), 1(1):3, 2007.</w:t>
      </w:r>
    </w:p>
    <w:p w:rsidR="0015469A" w:rsidRDefault="0015469A" w:rsidP="00547ED0"/>
    <w:p w:rsidR="0015469A" w:rsidRDefault="0015469A"/>
    <w:sectPr w:rsidR="0015469A">
      <w:headerReference w:type="even" r:id="rId24"/>
      <w:headerReference w:type="default" r:id="rId25"/>
      <w:footerReference w:type="even" r:id="rId26"/>
      <w:footerReference w:type="default" r:id="rId27"/>
      <w:headerReference w:type="first" r:id="rId28"/>
      <w:pgSz w:w="12240" w:h="15840" w:code="1"/>
      <w:pgMar w:top="1440" w:right="1440" w:bottom="1440" w:left="1440" w:header="720" w:footer="720" w:gutter="0"/>
      <w:pgNumType w:start="0"/>
      <w:cols w:num="2" w:space="57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633" w:rsidRDefault="00A90633">
      <w:pPr>
        <w:spacing w:after="0" w:line="240" w:lineRule="auto"/>
      </w:pPr>
      <w:r>
        <w:separator/>
      </w:r>
    </w:p>
  </w:endnote>
  <w:endnote w:type="continuationSeparator" w:id="0">
    <w:p w:rsidR="00A90633" w:rsidRDefault="00A90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Math">
    <w:altName w:val="Cambria Math"/>
    <w:panose1 w:val="02040503050406030204"/>
    <w:charset w:val="00"/>
    <w:family w:val="roman"/>
    <w:pitch w:val="variable"/>
    <w:sig w:usb0="E00002FF" w:usb1="420024FF" w:usb2="00000000" w:usb3="00000000" w:csb0="0000019F" w:csb1="00000000"/>
  </w:font>
  <w:font w:name="HGMinchoE">
    <w:charset w:val="80"/>
    <w:family w:val="roman"/>
    <w:pitch w:val="fixed"/>
    <w:sig w:usb0="80000281" w:usb1="28C76CF8" w:usb2="00000010" w:usb3="00000000" w:csb0="00020000"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69A" w:rsidRDefault="009E22FC">
    <w:pPr>
      <w:pStyle w:val="FooterLef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B7381F">
      <w:rPr>
        <w:noProof/>
      </w:rPr>
      <w:t>12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69A" w:rsidRDefault="009E22FC">
    <w:pPr>
      <w:pStyle w:val="FooterRigh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B7381F">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633" w:rsidRDefault="00A90633">
      <w:pPr>
        <w:spacing w:after="0" w:line="240" w:lineRule="auto"/>
      </w:pPr>
      <w:r>
        <w:separator/>
      </w:r>
    </w:p>
  </w:footnote>
  <w:footnote w:type="continuationSeparator" w:id="0">
    <w:p w:rsidR="00A90633" w:rsidRDefault="00A906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69A" w:rsidRDefault="009E22FC">
    <w:pPr>
      <w:pStyle w:val="HeaderLeft"/>
      <w:jc w:val="right"/>
    </w:pPr>
    <w:r>
      <w:rPr>
        <w:color w:val="CEDBE6" w:themeColor="accent2" w:themeTint="80"/>
      </w:rPr>
      <w:sym w:font="Wingdings 3" w:char="F07D"/>
    </w:r>
    <w:r>
      <w:t xml:space="preserve"> </w:t>
    </w:r>
    <w:sdt>
      <w:sdtPr>
        <w:alias w:val="Title"/>
        <w:id w:val="168006723"/>
        <w:showingPlcHdr/>
        <w:dataBinding w:prefixMappings="xmlns:ns0='http://schemas.openxmlformats.org/package/2006/metadata/core-properties' xmlns:ns1='http://purl.org/dc/elements/1.1/'" w:xpath="/ns0:coreProperties[1]/ns1:title[1]" w:storeItemID="{6C3C8BC8-F283-45AE-878A-BAB7291924A1}"/>
        <w:text/>
      </w:sdtPr>
      <w:sdtEndPr/>
      <w:sdtContent>
        <w:r>
          <w:t>[Type the document title]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69A" w:rsidRDefault="009E22FC">
    <w:pPr>
      <w:pStyle w:val="HeaderRight"/>
      <w:jc w:val="left"/>
    </w:pPr>
    <w:r>
      <w:rPr>
        <w:color w:val="CEDBE6" w:themeColor="accent2" w:themeTint="80"/>
      </w:rPr>
      <w:sym w:font="Wingdings 3" w:char="F07D"/>
    </w:r>
    <w:r>
      <w:t xml:space="preserve"> </w:t>
    </w:r>
    <w:sdt>
      <w:sdtPr>
        <w:alias w:val="Title"/>
        <w:id w:val="-1280636935"/>
        <w:showingPlcHdr/>
        <w:dataBinding w:prefixMappings="xmlns:ns0='http://schemas.openxmlformats.org/package/2006/metadata/core-properties' xmlns:ns1='http://purl.org/dc/elements/1.1/'" w:xpath="/ns0:coreProperties[1]/ns1:title[1]" w:storeItemID="{6C3C8BC8-F283-45AE-878A-BAB7291924A1}"/>
        <w:text/>
      </w:sdtPr>
      <w:sdtEndPr/>
      <w:sdtContent>
        <w:r>
          <w:t>[Type the document title]</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81F" w:rsidRPr="00B7381F" w:rsidRDefault="00B7381F" w:rsidP="00B7381F">
    <w:pPr>
      <w:pStyle w:val="Header"/>
      <w:ind w:firstLine="2880"/>
      <w:rPr>
        <w:rFonts w:ascii="Times New Roman" w:hAnsi="Times New Roman" w:cs="Times New Roman"/>
        <w:b/>
        <w:sz w:val="40"/>
        <w:szCs w:val="40"/>
      </w:rPr>
    </w:pPr>
    <w:r w:rsidRPr="00B7381F">
      <w:rPr>
        <w:rFonts w:ascii="Times New Roman" w:hAnsi="Times New Roman" w:cs="Times New Roman"/>
        <w:b/>
        <w:sz w:val="40"/>
        <w:szCs w:val="40"/>
      </w:rPr>
      <w:t>PASS ALGORITHM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1"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2"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4" w15:restartNumberingAfterBreak="0">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15:restartNumberingAfterBreak="0">
    <w:nsid w:val="00000001"/>
    <w:multiLevelType w:val="hybridMultilevel"/>
    <w:tmpl w:val="00000000"/>
    <w:lvl w:ilvl="0" w:tplc="FFFFFFFF">
      <w:start w:val="1"/>
      <w:numFmt w:val="bullet"/>
      <w:lvlText w:val="·"/>
      <w:lvlJc w:val="left"/>
      <w:pPr>
        <w:tabs>
          <w:tab w:val="num" w:pos="312"/>
        </w:tabs>
      </w:pPr>
      <w:rPr>
        <w:rFonts w:ascii="Symbol" w:hAnsi="Symbol" w:cs="Symbol"/>
      </w:rPr>
    </w:lvl>
    <w:lvl w:ilvl="1" w:tplc="FFFFFFFF">
      <w:start w:val="1"/>
      <w:numFmt w:val="bullet"/>
      <w:lvlText w:val="·"/>
      <w:lvlJc w:val="left"/>
      <w:pPr>
        <w:tabs>
          <w:tab w:val="num" w:pos="312"/>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9C1565"/>
    <w:multiLevelType w:val="singleLevel"/>
    <w:tmpl w:val="FE549318"/>
    <w:lvl w:ilvl="0">
      <w:start w:val="1"/>
      <w:numFmt w:val="decimal"/>
      <w:lvlText w:val="%1."/>
      <w:legacy w:legacy="1" w:legacySpace="0" w:legacyIndent="360"/>
      <w:lvlJc w:val="left"/>
      <w:rPr>
        <w:rFonts w:ascii="Calibri" w:hAnsi="Calibri" w:cs="Calibri"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ED0"/>
    <w:rsid w:val="0015469A"/>
    <w:rsid w:val="00155402"/>
    <w:rsid w:val="00282EC1"/>
    <w:rsid w:val="00482B8D"/>
    <w:rsid w:val="00547ED0"/>
    <w:rsid w:val="009E22FC"/>
    <w:rsid w:val="00A90633"/>
    <w:rsid w:val="00AC6448"/>
    <w:rsid w:val="00AD7E29"/>
    <w:rsid w:val="00B7381F"/>
    <w:rsid w:val="00CA027D"/>
    <w:rsid w:val="00CA232A"/>
    <w:rsid w:val="00CD7E63"/>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422001-4869-430F-9DD9-75F46299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themeColor="text1"/>
      <w:sz w:val="20"/>
      <w:szCs w:val="20"/>
      <w:lang w:eastAsia="ja-JP"/>
    </w:rPr>
  </w:style>
  <w:style w:type="paragraph" w:styleId="Heading1">
    <w:name w:val="heading 1"/>
    <w:basedOn w:val="Normal"/>
    <w:next w:val="Normal"/>
    <w:link w:val="Heading1Char"/>
    <w:uiPriority w:val="9"/>
    <w:qFormat/>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olor w:val="FFFFFF" w:themeColor="background1"/>
      <w:spacing w:val="5"/>
      <w:sz w:val="20"/>
      <w:szCs w:val="32"/>
      <w:shd w:val="clear" w:color="auto" w:fill="9FB8CD" w:themeFill="accent2"/>
      <w:lang w:eastAsia="ja-JP"/>
    </w:rPr>
  </w:style>
  <w:style w:type="character" w:customStyle="1" w:styleId="Heading2Char">
    <w:name w:val="Heading 2 Char"/>
    <w:basedOn w:val="DefaultParagraphFont"/>
    <w:link w:val="Heading2"/>
    <w:uiPriority w:val="9"/>
    <w:rPr>
      <w:rFonts w:asciiTheme="majorHAnsi" w:hAnsiTheme="majorHAnsi"/>
      <w:color w:val="628BAD" w:themeColor="accent2" w:themeShade="BF"/>
      <w:spacing w:val="5"/>
      <w:sz w:val="20"/>
      <w:szCs w:val="28"/>
      <w:lang w:eastAsia="ja-JP"/>
    </w:rPr>
  </w:style>
  <w:style w:type="character" w:customStyle="1" w:styleId="Heading3Char">
    <w:name w:val="Heading 3 Char"/>
    <w:basedOn w:val="DefaultParagraphFont"/>
    <w:link w:val="Heading3"/>
    <w:uiPriority w:val="9"/>
    <w:rPr>
      <w:rFonts w:asciiTheme="majorHAnsi" w:hAnsiTheme="majorHAnsi"/>
      <w:color w:val="595959" w:themeColor="text1" w:themeTint="A6"/>
      <w:spacing w:val="5"/>
      <w:sz w:val="20"/>
      <w:szCs w:val="24"/>
      <w:lang w:eastAsia="ja-JP"/>
    </w:rPr>
  </w:style>
  <w:style w:type="paragraph" w:styleId="Title">
    <w:name w:val="Title"/>
    <w:basedOn w:val="Normal"/>
    <w:link w:val="TitleChar"/>
    <w:uiPriority w:val="10"/>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rPr>
      <w:rFonts w:asciiTheme="majorHAnsi" w:hAnsiTheme="majorHAnsi"/>
      <w:color w:val="9FB8CD" w:themeColor="accent2"/>
      <w:sz w:val="52"/>
      <w:szCs w:val="48"/>
      <w:lang w:eastAsia="ja-JP"/>
    </w:rPr>
  </w:style>
  <w:style w:type="paragraph" w:styleId="Subtitle">
    <w:name w:val="Subtitle"/>
    <w:basedOn w:val="Normal"/>
    <w:link w:val="SubtitleChar"/>
    <w:uiPriority w:val="11"/>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rPr>
      <w:rFonts w:asciiTheme="majorHAnsi" w:hAnsiTheme="majorHAnsi" w:cstheme="minorHAnsi"/>
      <w:color w:val="9FB8CD" w:themeColor="accent2"/>
      <w:sz w:val="24"/>
      <w:szCs w:val="24"/>
      <w:lang w:eastAsia="ja-JP"/>
    </w:rPr>
  </w:style>
  <w:style w:type="paragraph" w:styleId="Caption">
    <w:name w:val="caption"/>
    <w:basedOn w:val="Normal"/>
    <w:next w:val="Normal"/>
    <w:uiPriority w:val="35"/>
    <w:unhideWhenUsed/>
    <w:pPr>
      <w:spacing w:after="0" w:line="240" w:lineRule="auto"/>
    </w:pPr>
    <w:rPr>
      <w:bCs/>
      <w:color w:val="9FB8CD" w:themeColor="accent2"/>
      <w:sz w:val="16"/>
      <w:szCs w:val="18"/>
    </w:rPr>
  </w:style>
  <w:style w:type="paragraph" w:styleId="NoSpacing">
    <w:name w:val="No Spacing"/>
    <w:basedOn w:val="Normal"/>
    <w:uiPriority w:val="99"/>
    <w:qFormat/>
    <w:pPr>
      <w:spacing w:after="0" w:line="240" w:lineRule="auto"/>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character" w:styleId="Emphasis">
    <w:name w:val="Emphasis"/>
    <w:uiPriority w:val="20"/>
    <w:qFormat/>
    <w:rPr>
      <w:b/>
      <w:i/>
      <w:spacing w:val="0"/>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character" w:customStyle="1" w:styleId="Heading4Char">
    <w:name w:val="Heading 4 Char"/>
    <w:basedOn w:val="DefaultParagraphFont"/>
    <w:link w:val="Heading4"/>
    <w:uiPriority w:val="9"/>
    <w:semiHidden/>
    <w:rPr>
      <w:rFonts w:asciiTheme="majorHAnsi" w:hAnsiTheme="majorHAnsi"/>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
    <w:name w:val="List Bullet"/>
    <w:basedOn w:val="Normal"/>
    <w:uiPriority w:val="36"/>
    <w:unhideWhenUsed/>
    <w:qFormat/>
    <w:pPr>
      <w:numPr>
        <w:numId w:val="16"/>
      </w:numPr>
      <w:spacing w:after="120"/>
      <w:contextualSpacing/>
    </w:pPr>
  </w:style>
  <w:style w:type="paragraph" w:styleId="ListBullet2">
    <w:name w:val="List Bullet 2"/>
    <w:basedOn w:val="Normal"/>
    <w:uiPriority w:val="36"/>
    <w:unhideWhenUsed/>
    <w:qFormat/>
    <w:pPr>
      <w:numPr>
        <w:numId w:val="17"/>
      </w:numPr>
      <w:spacing w:after="120"/>
      <w:contextualSpacing/>
    </w:pPr>
  </w:style>
  <w:style w:type="paragraph" w:styleId="ListBullet3">
    <w:name w:val="List Bullet 3"/>
    <w:basedOn w:val="Normal"/>
    <w:uiPriority w:val="36"/>
    <w:unhideWhenUsed/>
    <w:qFormat/>
    <w:pPr>
      <w:numPr>
        <w:numId w:val="18"/>
      </w:numPr>
      <w:spacing w:after="120"/>
      <w:contextualSpacing/>
    </w:pPr>
  </w:style>
  <w:style w:type="paragraph" w:styleId="ListBullet4">
    <w:name w:val="List Bullet 4"/>
    <w:basedOn w:val="Normal"/>
    <w:uiPriority w:val="36"/>
    <w:unhideWhenUsed/>
    <w:qFormat/>
    <w:pPr>
      <w:numPr>
        <w:numId w:val="19"/>
      </w:numPr>
      <w:spacing w:after="120"/>
      <w:contextualSpacing/>
    </w:pPr>
  </w:style>
  <w:style w:type="paragraph" w:styleId="ListBullet5">
    <w:name w:val="List Bullet 5"/>
    <w:basedOn w:val="Normal"/>
    <w:uiPriority w:val="36"/>
    <w:unhideWhenUsed/>
    <w:qFormat/>
    <w:pPr>
      <w:numPr>
        <w:numId w:val="20"/>
      </w:numPr>
      <w:spacing w:after="120"/>
      <w:contextualSpacing/>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i/>
      <w:color w:val="7F7F7F" w:themeColor="background1" w:themeShade="7F"/>
      <w:sz w:val="20"/>
      <w:szCs w:val="20"/>
      <w:lang w:eastAsia="ja-JP"/>
    </w:r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FooterRight">
    <w:name w:val="Footer Right"/>
    <w:basedOn w:val="Footer"/>
    <w:uiPriority w:val="35"/>
    <w:qFormat/>
    <w:pPr>
      <w:pBdr>
        <w:top w:val="dashed" w:sz="4" w:space="18" w:color="7F7F7F"/>
      </w:pBdr>
      <w:spacing w:line="240" w:lineRule="auto"/>
      <w:contextualSpacing/>
      <w:jc w:val="right"/>
    </w:pPr>
    <w:rPr>
      <w:color w:val="7F7F7F" w:themeColor="text1" w:themeTint="80"/>
      <w:szCs w:val="18"/>
    </w:rPr>
  </w:style>
  <w:style w:type="paragraph" w:customStyle="1" w:styleId="HeaderFirstPage">
    <w:name w:val="Header First Page"/>
    <w:basedOn w:val="Normal"/>
    <w:next w:val="Normal"/>
    <w:uiPriority w:val="39"/>
    <w:pPr>
      <w:pBdr>
        <w:bottom w:val="dashed" w:sz="4" w:space="18" w:color="7F7F7F" w:themeColor="text1" w:themeTint="80"/>
      </w:pBdr>
      <w:tabs>
        <w:tab w:val="center" w:pos="4320"/>
        <w:tab w:val="right" w:pos="8640"/>
      </w:tabs>
      <w:spacing w:line="396" w:lineRule="auto"/>
    </w:pPr>
  </w:style>
  <w:style w:type="paragraph" w:customStyle="1" w:styleId="HeaderLeft">
    <w:name w:val="Header Left"/>
    <w:basedOn w:val="Header"/>
    <w:uiPriority w:val="35"/>
    <w:qFormat/>
    <w:pPr>
      <w:pBdr>
        <w:bottom w:val="dashed" w:sz="4" w:space="18" w:color="7F7F7F" w:themeColor="text1" w:themeTint="80"/>
      </w:pBdr>
      <w:spacing w:line="396" w:lineRule="auto"/>
    </w:pPr>
    <w:rPr>
      <w:color w:val="7F7F7F" w:themeColor="text1" w:themeTint="80"/>
    </w:rPr>
  </w:style>
  <w:style w:type="paragraph" w:customStyle="1" w:styleId="HeaderRight">
    <w:name w:val="Header Right"/>
    <w:basedOn w:val="Header"/>
    <w:uiPriority w:val="35"/>
    <w:qFormat/>
    <w:pPr>
      <w:pBdr>
        <w:bottom w:val="dashed" w:sz="4" w:space="18" w:color="7F7F7F"/>
      </w:pBdr>
      <w:jc w:val="right"/>
    </w:pPr>
    <w:rPr>
      <w:color w:val="7F7F7F" w:themeColor="text1" w:themeTint="80"/>
    </w:rPr>
  </w:style>
  <w:style w:type="table" w:styleId="PlainTable1">
    <w:name w:val="Plain Table 1"/>
    <w:basedOn w:val="TableNormal"/>
    <w:uiPriority w:val="40"/>
    <w:rsid w:val="00282E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rigin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Props1.xml><?xml version="1.0" encoding="utf-8"?>
<ds:datastoreItem xmlns:ds="http://schemas.openxmlformats.org/officeDocument/2006/customXml" ds:itemID="{08CE65F9-6D1F-45BE-8AAF-04F59C177571}">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OriginReport</Template>
  <TotalTime>27</TotalTime>
  <Pages>13</Pages>
  <Words>3648</Words>
  <Characters>20796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Shubhanshu Prajapati</dc:creator>
  <cp:keywords/>
  <dc:description/>
  <cp:lastModifiedBy>Shubhanshu Prajapati</cp:lastModifiedBy>
  <cp:revision>8</cp:revision>
  <dcterms:created xsi:type="dcterms:W3CDTF">2017-05-03T03:39:00Z</dcterms:created>
  <dcterms:modified xsi:type="dcterms:W3CDTF">2017-05-03T06:59:00Z</dcterms:modified>
</cp:coreProperties>
</file>